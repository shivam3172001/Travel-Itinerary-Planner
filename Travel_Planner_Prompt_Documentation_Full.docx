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94A6" w14:textId="79F55FE1" w:rsidR="00542591" w:rsidRDefault="00000000" w:rsidP="00542591">
      <w:pPr>
        <w:jc w:val="center"/>
        <w:rPr>
          <w:b/>
          <w:color w:val="0066CC"/>
          <w:sz w:val="44"/>
        </w:rPr>
      </w:pPr>
      <w:r>
        <w:rPr>
          <w:b/>
          <w:color w:val="0066CC"/>
          <w:sz w:val="44"/>
        </w:rPr>
        <w:t>Travel Planner - Complete Project Documentation</w:t>
      </w:r>
    </w:p>
    <w:p w14:paraId="31C81C33" w14:textId="4D21DC7D" w:rsidR="00542591" w:rsidRPr="00542591" w:rsidRDefault="00542591" w:rsidP="00542591">
      <w:pPr>
        <w:ind w:left="2880"/>
        <w:jc w:val="center"/>
        <w:rPr>
          <w:b/>
          <w:color w:val="0066CC"/>
          <w:sz w:val="28"/>
          <w:szCs w:val="28"/>
        </w:rPr>
      </w:pPr>
      <w:r w:rsidRPr="00542591">
        <w:rPr>
          <w:b/>
          <w:color w:val="0066CC"/>
          <w:sz w:val="28"/>
          <w:szCs w:val="28"/>
        </w:rPr>
        <w:t>-</w:t>
      </w:r>
      <w:r w:rsidRPr="00542591">
        <w:rPr>
          <w:b/>
          <w:color w:val="4BACC6" w:themeColor="accent5"/>
          <w:sz w:val="28"/>
          <w:szCs w:val="28"/>
        </w:rPr>
        <w:t>Shivam Kumar Choudhary (30100838)</w:t>
      </w:r>
    </w:p>
    <w:p w14:paraId="5A9495AA" w14:textId="77777777" w:rsidR="00051233" w:rsidRDefault="00000000">
      <w:pPr>
        <w:pStyle w:val="Heading1"/>
      </w:pPr>
      <w:r>
        <w:rPr>
          <w:rFonts w:ascii="Segoe UI Emoji" w:hAnsi="Segoe UI Emoji" w:cs="Segoe UI Emoji"/>
          <w:color w:val="003366"/>
        </w:rPr>
        <w:t>📋</w:t>
      </w:r>
      <w:r>
        <w:rPr>
          <w:color w:val="003366"/>
        </w:rPr>
        <w:t xml:space="preserve"> Table of Contents</w:t>
      </w:r>
    </w:p>
    <w:p w14:paraId="113E944B" w14:textId="199906BA" w:rsidR="00051233" w:rsidRDefault="00000000">
      <w:r>
        <w:rPr>
          <w:rFonts w:ascii="Calibri" w:hAnsi="Calibri"/>
        </w:rPr>
        <w:t>1. Project Overview</w:t>
      </w:r>
      <w:r w:rsidR="00F3065D">
        <w:rPr>
          <w:rFonts w:ascii="Calibri" w:hAnsi="Calibri"/>
        </w:rPr>
        <w:t xml:space="preserve"> And Prompt Documentations</w:t>
      </w:r>
    </w:p>
    <w:p w14:paraId="28CBCC8D" w14:textId="77777777" w:rsidR="00051233" w:rsidRDefault="00000000">
      <w:r>
        <w:rPr>
          <w:rFonts w:ascii="Calibri" w:hAnsi="Calibri"/>
        </w:rPr>
        <w:t>2. Architecture &amp; Tech Stack</w:t>
      </w:r>
    </w:p>
    <w:p w14:paraId="2D7305C1" w14:textId="77777777" w:rsidR="00051233" w:rsidRDefault="00000000">
      <w:r>
        <w:rPr>
          <w:rFonts w:ascii="Calibri" w:hAnsi="Calibri"/>
        </w:rPr>
        <w:t>3. Project Structure</w:t>
      </w:r>
    </w:p>
    <w:p w14:paraId="30B0905C" w14:textId="77777777" w:rsidR="00051233" w:rsidRDefault="00000000">
      <w:r>
        <w:rPr>
          <w:rFonts w:ascii="Calibri" w:hAnsi="Calibri"/>
        </w:rPr>
        <w:t>4. Setup &amp; Installation</w:t>
      </w:r>
    </w:p>
    <w:p w14:paraId="009EEBB3" w14:textId="77777777" w:rsidR="00051233" w:rsidRDefault="00000000">
      <w:r>
        <w:rPr>
          <w:rFonts w:ascii="Calibri" w:hAnsi="Calibri"/>
        </w:rPr>
        <w:t>5. API Documentation</w:t>
      </w:r>
    </w:p>
    <w:p w14:paraId="6BC4D012" w14:textId="77777777" w:rsidR="00051233" w:rsidRDefault="00000000">
      <w:r>
        <w:rPr>
          <w:rFonts w:ascii="Calibri" w:hAnsi="Calibri"/>
        </w:rPr>
        <w:t>6. Frontend Components</w:t>
      </w:r>
    </w:p>
    <w:p w14:paraId="786F3C85" w14:textId="77777777" w:rsidR="00051233" w:rsidRDefault="00000000">
      <w:r>
        <w:rPr>
          <w:rFonts w:ascii="Calibri" w:hAnsi="Calibri"/>
        </w:rPr>
        <w:t>7. Backend Services</w:t>
      </w:r>
    </w:p>
    <w:p w14:paraId="5E71BAF7" w14:textId="77777777" w:rsidR="00051233" w:rsidRDefault="00000000">
      <w:r>
        <w:rPr>
          <w:rFonts w:ascii="Calibri" w:hAnsi="Calibri"/>
        </w:rPr>
        <w:t>8. Database Schema</w:t>
      </w:r>
    </w:p>
    <w:p w14:paraId="4C1E9149" w14:textId="77777777" w:rsidR="00051233" w:rsidRDefault="00000000">
      <w:r>
        <w:rPr>
          <w:rFonts w:ascii="Calibri" w:hAnsi="Calibri"/>
        </w:rPr>
        <w:t>9. Authentication Flow</w:t>
      </w:r>
    </w:p>
    <w:p w14:paraId="4BB88B84" w14:textId="77777777" w:rsidR="00051233" w:rsidRDefault="00000000">
      <w:r>
        <w:rPr>
          <w:rFonts w:ascii="Calibri" w:hAnsi="Calibri"/>
        </w:rPr>
        <w:t>10. Development Prompts Used</w:t>
      </w:r>
    </w:p>
    <w:p w14:paraId="01CD134F" w14:textId="77777777" w:rsidR="00051233" w:rsidRDefault="00000000">
      <w:r>
        <w:rPr>
          <w:rFonts w:ascii="Calibri" w:hAnsi="Calibri"/>
        </w:rPr>
        <w:t>11. Features &amp; Functionality</w:t>
      </w:r>
    </w:p>
    <w:p w14:paraId="336A74B3" w14:textId="77777777" w:rsidR="00051233" w:rsidRDefault="00000000">
      <w:r>
        <w:rPr>
          <w:rFonts w:ascii="Calibri" w:hAnsi="Calibri"/>
        </w:rPr>
        <w:t>12. Security Implementation</w:t>
      </w:r>
    </w:p>
    <w:p w14:paraId="160BB6F2" w14:textId="77777777" w:rsidR="00051233" w:rsidRDefault="00000000">
      <w:r>
        <w:rPr>
          <w:rFonts w:ascii="Calibri" w:hAnsi="Calibri"/>
        </w:rPr>
        <w:t>13. Troubleshooting</w:t>
      </w:r>
    </w:p>
    <w:p w14:paraId="5A762A12" w14:textId="77777777" w:rsidR="00051233" w:rsidRDefault="00000000">
      <w:r>
        <w:rPr>
          <w:rFonts w:ascii="Calibri" w:hAnsi="Calibri"/>
        </w:rPr>
        <w:t>14. Future Enhancements</w:t>
      </w:r>
    </w:p>
    <w:p w14:paraId="6981CAAF" w14:textId="3349873F" w:rsidR="00542591" w:rsidRDefault="00000000" w:rsidP="00542591">
      <w:pPr>
        <w:rPr>
          <w:rFonts w:ascii="Calibri" w:hAnsi="Calibri"/>
        </w:rPr>
      </w:pPr>
      <w:r>
        <w:rPr>
          <w:rFonts w:ascii="Calibri" w:hAnsi="Calibri"/>
        </w:rPr>
        <w:t>15. Support</w:t>
      </w:r>
    </w:p>
    <w:p w14:paraId="07BD7115" w14:textId="77777777" w:rsidR="00542591" w:rsidRDefault="00542591" w:rsidP="00542591">
      <w:pPr>
        <w:rPr>
          <w:rFonts w:ascii="Calibri" w:hAnsi="Calibri"/>
        </w:rPr>
      </w:pPr>
    </w:p>
    <w:p w14:paraId="09530A10" w14:textId="77777777" w:rsidR="00542591" w:rsidRDefault="00542591" w:rsidP="00542591">
      <w:pPr>
        <w:rPr>
          <w:rFonts w:ascii="Calibri" w:hAnsi="Calibri"/>
        </w:rPr>
      </w:pPr>
    </w:p>
    <w:p w14:paraId="42C2445C" w14:textId="77777777" w:rsidR="00542591" w:rsidRDefault="00542591" w:rsidP="00542591">
      <w:pPr>
        <w:rPr>
          <w:rFonts w:ascii="Calibri" w:hAnsi="Calibri"/>
        </w:rPr>
      </w:pPr>
    </w:p>
    <w:p w14:paraId="7886AFF8" w14:textId="77777777" w:rsidR="00542591" w:rsidRPr="00542591" w:rsidRDefault="00542591" w:rsidP="00542591"/>
    <w:p w14:paraId="7AAFDB08" w14:textId="77777777" w:rsidR="00542591" w:rsidRPr="00542591" w:rsidRDefault="00542591" w:rsidP="00542591"/>
    <w:p w14:paraId="4772BD50" w14:textId="09290E3F" w:rsidR="00542591" w:rsidRPr="00542591" w:rsidRDefault="00542591" w:rsidP="00542591">
      <w:r w:rsidRPr="00542591">
        <w:rPr>
          <w:rFonts w:ascii="Segoe UI Emoji" w:hAnsi="Segoe UI Emoji" w:cs="Segoe UI Emoji"/>
          <w:b/>
          <w:bCs/>
        </w:rPr>
        <w:lastRenderedPageBreak/>
        <w:t>🎯</w:t>
      </w:r>
      <w:r w:rsidRPr="00542591">
        <w:rPr>
          <w:b/>
          <w:bCs/>
        </w:rPr>
        <w:t xml:space="preserve"> Project Overview</w:t>
      </w:r>
    </w:p>
    <w:p w14:paraId="17D58633" w14:textId="77777777" w:rsidR="00542591" w:rsidRPr="00542591" w:rsidRDefault="00542591" w:rsidP="00542591"/>
    <w:p w14:paraId="758A07B9" w14:textId="77777777" w:rsidR="00542591" w:rsidRPr="00542591" w:rsidRDefault="00542591" w:rsidP="00542591">
      <w:r w:rsidRPr="00542591">
        <w:t>The Travel Planner is a full-stack web application that allows users to create, manage, and visualize their travel itineraries. Built with modern web technologies, it provides a seamless experience for planning trips with multiple destinations, dates, and optional map integration.</w:t>
      </w:r>
    </w:p>
    <w:p w14:paraId="4B57430F" w14:textId="77777777" w:rsidR="00542591" w:rsidRPr="00542591" w:rsidRDefault="00542591" w:rsidP="00542591"/>
    <w:p w14:paraId="6DB48437" w14:textId="77777777" w:rsidR="00542591" w:rsidRPr="00542591" w:rsidRDefault="00542591" w:rsidP="00542591">
      <w:r w:rsidRPr="00542591">
        <w:rPr>
          <w:b/>
          <w:bCs/>
        </w:rPr>
        <w:t>### Key Features</w:t>
      </w:r>
    </w:p>
    <w:p w14:paraId="41413627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User authentication (JWT-based)</w:t>
      </w:r>
    </w:p>
    <w:p w14:paraId="7DC75FE3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CRUD operations for itineraries</w:t>
      </w:r>
    </w:p>
    <w:p w14:paraId="64B692FB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Multiple destinations per itinerary</w:t>
      </w:r>
    </w:p>
    <w:p w14:paraId="4B31896A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Google Maps integration with markers</w:t>
      </w:r>
    </w:p>
    <w:p w14:paraId="4671865E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Responsive design with modern UI</w:t>
      </w:r>
    </w:p>
    <w:p w14:paraId="0C3C9C58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Protected routes and secure API endpoints</w:t>
      </w:r>
    </w:p>
    <w:p w14:paraId="0C46876E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Real-time form validation</w:t>
      </w:r>
    </w:p>
    <w:p w14:paraId="08C647ED" w14:textId="77777777" w:rsidR="00542591" w:rsidRPr="00542591" w:rsidRDefault="00542591" w:rsidP="00542591">
      <w:r w:rsidRPr="00542591">
        <w:t xml:space="preserve">- </w:t>
      </w:r>
      <w:r w:rsidRPr="00542591">
        <w:rPr>
          <w:rFonts w:ascii="Segoe UI Emoji" w:hAnsi="Segoe UI Emoji" w:cs="Segoe UI Emoji"/>
        </w:rPr>
        <w:t>✅</w:t>
      </w:r>
      <w:r w:rsidRPr="00542591">
        <w:t xml:space="preserve"> Edit and delete functionality</w:t>
      </w:r>
    </w:p>
    <w:p w14:paraId="39C21515" w14:textId="77777777" w:rsidR="00542591" w:rsidRDefault="00542591" w:rsidP="00542591"/>
    <w:p w14:paraId="21562421" w14:textId="001288FE" w:rsidR="00F3065D" w:rsidRPr="00F3065D" w:rsidRDefault="00F3065D" w:rsidP="00F3065D">
      <w:pPr>
        <w:pStyle w:val="ListParagraph"/>
        <w:numPr>
          <w:ilvl w:val="0"/>
          <w:numId w:val="11"/>
        </w:numPr>
        <w:rPr>
          <w:b/>
          <w:bCs/>
          <w:color w:val="0070C0"/>
          <w:sz w:val="32"/>
          <w:szCs w:val="32"/>
        </w:rPr>
      </w:pPr>
      <w:r w:rsidRPr="00F3065D">
        <w:rPr>
          <w:b/>
          <w:bCs/>
          <w:color w:val="0070C0"/>
          <w:sz w:val="32"/>
          <w:szCs w:val="32"/>
        </w:rPr>
        <w:t>Prompt Documentation:</w:t>
      </w:r>
    </w:p>
    <w:p w14:paraId="1493289C" w14:textId="77777777" w:rsidR="00F3065D" w:rsidRDefault="00F3065D" w:rsidP="00F3065D">
      <w:r>
        <w:t xml:space="preserve">I want to build a full-stack itinerary planner web app using React for frontend, Node.js with Express for backend, and MongoDB for the database. </w:t>
      </w:r>
    </w:p>
    <w:p w14:paraId="6C89A4B0" w14:textId="77777777" w:rsidR="00F3065D" w:rsidRDefault="00F3065D" w:rsidP="00F3065D"/>
    <w:p w14:paraId="777FE0BB" w14:textId="77777777" w:rsidR="00F3065D" w:rsidRDefault="00F3065D" w:rsidP="00F3065D">
      <w:r>
        <w:t>Requirements:</w:t>
      </w:r>
    </w:p>
    <w:p w14:paraId="7FDD5C3E" w14:textId="77777777" w:rsidR="00F3065D" w:rsidRDefault="00F3065D" w:rsidP="00F3065D">
      <w:r>
        <w:t>- User authentication with JWT (signup, login, protected routes).</w:t>
      </w:r>
    </w:p>
    <w:p w14:paraId="6A28AF88" w14:textId="77777777" w:rsidR="00F3065D" w:rsidRDefault="00F3065D" w:rsidP="00F3065D">
      <w:r>
        <w:t>- Backend REST API with routes to create, read, and delete itineraries.</w:t>
      </w:r>
    </w:p>
    <w:p w14:paraId="35E2DBBC" w14:textId="77777777" w:rsidR="00F3065D" w:rsidRDefault="00F3065D" w:rsidP="00F3065D">
      <w:r>
        <w:t>- Each itinerary has a title, multiple destinations with location name, start/end dates, and optional notes.</w:t>
      </w:r>
    </w:p>
    <w:p w14:paraId="5B148147" w14:textId="35B77904" w:rsidR="00F3065D" w:rsidRDefault="00F3065D" w:rsidP="00F3065D">
      <w:r>
        <w:t>- Locations will be saved as text only</w:t>
      </w:r>
      <w:r>
        <w:t>.</w:t>
      </w:r>
    </w:p>
    <w:p w14:paraId="3CB073A9" w14:textId="77777777" w:rsidR="00F3065D" w:rsidRDefault="00F3065D" w:rsidP="00F3065D">
      <w:r>
        <w:lastRenderedPageBreak/>
        <w:t>- Frontend React app with pages for login, registration, dashboard, and itinerary management.</w:t>
      </w:r>
    </w:p>
    <w:p w14:paraId="5851DF54" w14:textId="77777777" w:rsidR="00F3065D" w:rsidRDefault="00F3065D" w:rsidP="00F3065D">
      <w:r>
        <w:t>- Itinerary page should display a list of itineraries and a form to add new ones.</w:t>
      </w:r>
    </w:p>
    <w:p w14:paraId="57F1778D" w14:textId="77777777" w:rsidR="00F3065D" w:rsidRDefault="00F3065D" w:rsidP="00F3065D">
      <w:r>
        <w:t>- Include a Google Map that shows markers only if latitude and longitude are available.</w:t>
      </w:r>
    </w:p>
    <w:p w14:paraId="6584347C" w14:textId="77777777" w:rsidR="00F3065D" w:rsidRDefault="00F3065D" w:rsidP="00F3065D">
      <w:r>
        <w:t>- Use axios or fetch for API calls.</w:t>
      </w:r>
    </w:p>
    <w:p w14:paraId="1BDE7834" w14:textId="77777777" w:rsidR="00F3065D" w:rsidRDefault="00F3065D" w:rsidP="00F3065D">
      <w:r>
        <w:t>- Proper error handling and loading states.</w:t>
      </w:r>
    </w:p>
    <w:p w14:paraId="40B61FBC" w14:textId="77777777" w:rsidR="00F3065D" w:rsidRDefault="00F3065D" w:rsidP="00F3065D">
      <w:r>
        <w:t>- Use environment variables for API keys and backend URLs.</w:t>
      </w:r>
    </w:p>
    <w:p w14:paraId="25EC35A8" w14:textId="77777777" w:rsidR="00F3065D" w:rsidRDefault="00F3065D" w:rsidP="00F3065D">
      <w:r>
        <w:t>- Use React Router for navigation with protected routes.</w:t>
      </w:r>
    </w:p>
    <w:p w14:paraId="71D33702" w14:textId="77777777" w:rsidR="00F3065D" w:rsidRDefault="00F3065D" w:rsidP="00F3065D">
      <w:r>
        <w:t>- Provide schema/model definitions for MongoDB with Mongoose.</w:t>
      </w:r>
    </w:p>
    <w:p w14:paraId="4EF244C8" w14:textId="77777777" w:rsidR="00F3065D" w:rsidRDefault="00F3065D" w:rsidP="00F3065D">
      <w:r>
        <w:t>- Backend should validate required fields but allow null lat/lng.</w:t>
      </w:r>
    </w:p>
    <w:p w14:paraId="3F458CA4" w14:textId="77777777" w:rsidR="00F3065D" w:rsidRDefault="00F3065D" w:rsidP="00F3065D">
      <w:r>
        <w:t>- Use best practices for security and code structure.</w:t>
      </w:r>
    </w:p>
    <w:p w14:paraId="6A313D34" w14:textId="77777777" w:rsidR="00F3065D" w:rsidRDefault="00F3065D" w:rsidP="00F3065D"/>
    <w:p w14:paraId="7E05D49F" w14:textId="77777777" w:rsidR="00F3065D" w:rsidRDefault="00F3065D" w:rsidP="00F3065D">
      <w:r>
        <w:t>Please provide me:</w:t>
      </w:r>
    </w:p>
    <w:p w14:paraId="40BAC4B5" w14:textId="77777777" w:rsidR="00F3065D" w:rsidRDefault="00F3065D" w:rsidP="00F3065D"/>
    <w:p w14:paraId="581931CA" w14:textId="77777777" w:rsidR="00F3065D" w:rsidRDefault="00F3065D" w:rsidP="00F3065D">
      <w:r>
        <w:t>1. Backend folder structure and code examples for:</w:t>
      </w:r>
    </w:p>
    <w:p w14:paraId="5997EAA6" w14:textId="77777777" w:rsidR="00F3065D" w:rsidRDefault="00F3065D" w:rsidP="00F3065D">
      <w:r>
        <w:t xml:space="preserve">   - Express server setup</w:t>
      </w:r>
    </w:p>
    <w:p w14:paraId="3411BB19" w14:textId="77777777" w:rsidR="00F3065D" w:rsidRDefault="00F3065D" w:rsidP="00F3065D">
      <w:r>
        <w:t xml:space="preserve">   - User model and itinerary model</w:t>
      </w:r>
    </w:p>
    <w:p w14:paraId="27436AED" w14:textId="77777777" w:rsidR="00F3065D" w:rsidRDefault="00F3065D" w:rsidP="00F3065D">
      <w:r>
        <w:t xml:space="preserve">   - Auth middleware for JWT</w:t>
      </w:r>
    </w:p>
    <w:p w14:paraId="6069CC74" w14:textId="77777777" w:rsidR="00F3065D" w:rsidRDefault="00F3065D" w:rsidP="00F3065D">
      <w:r>
        <w:t xml:space="preserve">   - Routes for auth and itineraries</w:t>
      </w:r>
    </w:p>
    <w:p w14:paraId="55D56D7C" w14:textId="77777777" w:rsidR="00F3065D" w:rsidRDefault="00F3065D" w:rsidP="00F3065D"/>
    <w:p w14:paraId="77D604BC" w14:textId="77777777" w:rsidR="00F3065D" w:rsidRDefault="00F3065D" w:rsidP="00F3065D">
      <w:r>
        <w:t>2. Frontend folder structure and React code examples for:</w:t>
      </w:r>
    </w:p>
    <w:p w14:paraId="6880A691" w14:textId="77777777" w:rsidR="00F3065D" w:rsidRDefault="00F3065D" w:rsidP="00F3065D">
      <w:r>
        <w:t xml:space="preserve">   - Auth pages (Login/Register)</w:t>
      </w:r>
    </w:p>
    <w:p w14:paraId="2A82F5B3" w14:textId="77777777" w:rsidR="00F3065D" w:rsidRDefault="00F3065D" w:rsidP="00F3065D">
      <w:r>
        <w:t xml:space="preserve">   - Protected routes and routing setup</w:t>
      </w:r>
    </w:p>
    <w:p w14:paraId="7D189284" w14:textId="77777777" w:rsidR="00F3065D" w:rsidRDefault="00F3065D" w:rsidP="00F3065D">
      <w:r>
        <w:t xml:space="preserve">   - Navbar with login/logout and navigation links</w:t>
      </w:r>
    </w:p>
    <w:p w14:paraId="32B9BE86" w14:textId="77777777" w:rsidR="00F3065D" w:rsidRDefault="00F3065D" w:rsidP="00F3065D">
      <w:r>
        <w:t xml:space="preserve">   - Itineraries page with form and Google Map integration</w:t>
      </w:r>
    </w:p>
    <w:p w14:paraId="1ACEFC2A" w14:textId="77777777" w:rsidR="00F3065D" w:rsidRDefault="00F3065D" w:rsidP="00F3065D"/>
    <w:p w14:paraId="11AC96CD" w14:textId="77777777" w:rsidR="00F3065D" w:rsidRDefault="00F3065D" w:rsidP="00F3065D">
      <w:r>
        <w:lastRenderedPageBreak/>
        <w:t>3. Instructions for setting up environment variables and running the app locally.</w:t>
      </w:r>
    </w:p>
    <w:p w14:paraId="2521EB26" w14:textId="77777777" w:rsidR="00F3065D" w:rsidRDefault="00F3065D" w:rsidP="00F3065D"/>
    <w:p w14:paraId="241D4516" w14:textId="0838F90C" w:rsidR="00F3065D" w:rsidRDefault="00F3065D" w:rsidP="00F3065D">
      <w:r>
        <w:t xml:space="preserve">Start with </w:t>
      </w:r>
      <w:r>
        <w:t xml:space="preserve">frontend and </w:t>
      </w:r>
      <w:r>
        <w:t xml:space="preserve">backend code </w:t>
      </w:r>
      <w:r>
        <w:t>with</w:t>
      </w:r>
      <w:r>
        <w:t xml:space="preserve"> folder structure.</w:t>
      </w:r>
    </w:p>
    <w:p w14:paraId="310512DA" w14:textId="77777777" w:rsidR="00F3065D" w:rsidRDefault="00F3065D" w:rsidP="00542591"/>
    <w:p w14:paraId="628CCC9E" w14:textId="77777777" w:rsidR="00F3065D" w:rsidRDefault="00F3065D" w:rsidP="00542591"/>
    <w:p w14:paraId="6DEFD5E0" w14:textId="77777777" w:rsidR="00F3065D" w:rsidRDefault="00F3065D" w:rsidP="00542591"/>
    <w:p w14:paraId="2F5CBDF2" w14:textId="77777777" w:rsidR="00F3065D" w:rsidRDefault="00F3065D" w:rsidP="00542591"/>
    <w:p w14:paraId="717A8257" w14:textId="77777777" w:rsidR="00F3065D" w:rsidRDefault="00F3065D" w:rsidP="00542591"/>
    <w:p w14:paraId="5AF8C452" w14:textId="77777777" w:rsidR="00F3065D" w:rsidRDefault="00F3065D" w:rsidP="00542591"/>
    <w:p w14:paraId="023099A3" w14:textId="77777777" w:rsidR="00F3065D" w:rsidRDefault="00F3065D" w:rsidP="00542591"/>
    <w:p w14:paraId="392B085E" w14:textId="77777777" w:rsidR="00F3065D" w:rsidRDefault="00F3065D" w:rsidP="00542591"/>
    <w:p w14:paraId="207C64A6" w14:textId="77777777" w:rsidR="00F3065D" w:rsidRDefault="00F3065D" w:rsidP="00542591"/>
    <w:p w14:paraId="01DF15C7" w14:textId="77777777" w:rsidR="00F3065D" w:rsidRDefault="00F3065D" w:rsidP="00542591"/>
    <w:p w14:paraId="1DBB73FC" w14:textId="77777777" w:rsidR="00F3065D" w:rsidRDefault="00F3065D" w:rsidP="00542591"/>
    <w:p w14:paraId="07ECA6A2" w14:textId="77777777" w:rsidR="00F3065D" w:rsidRDefault="00F3065D" w:rsidP="00542591"/>
    <w:p w14:paraId="3EAFE84D" w14:textId="77777777" w:rsidR="00F3065D" w:rsidRDefault="00F3065D" w:rsidP="00542591"/>
    <w:p w14:paraId="0F89403A" w14:textId="77777777" w:rsidR="00F3065D" w:rsidRDefault="00F3065D" w:rsidP="00542591"/>
    <w:p w14:paraId="69153A40" w14:textId="77777777" w:rsidR="00F3065D" w:rsidRPr="00542591" w:rsidRDefault="00F3065D" w:rsidP="00542591"/>
    <w:p w14:paraId="65AF9321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🏗️</w:t>
      </w:r>
      <w:r w:rsidRPr="00542591">
        <w:rPr>
          <w:b/>
          <w:bCs/>
        </w:rPr>
        <w:t xml:space="preserve"> Architecture &amp; Tech Stack</w:t>
      </w:r>
    </w:p>
    <w:p w14:paraId="1BAC444A" w14:textId="77777777" w:rsidR="00542591" w:rsidRPr="00542591" w:rsidRDefault="00542591" w:rsidP="00542591"/>
    <w:p w14:paraId="3AC4828E" w14:textId="77777777" w:rsidR="00542591" w:rsidRPr="00542591" w:rsidRDefault="00542591" w:rsidP="00542591">
      <w:r w:rsidRPr="00542591">
        <w:rPr>
          <w:b/>
          <w:bCs/>
        </w:rPr>
        <w:t>### Frontend</w:t>
      </w:r>
    </w:p>
    <w:p w14:paraId="1FD159D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**React 18**</w:t>
      </w:r>
      <w:r w:rsidRPr="00542591">
        <w:t xml:space="preserve"> - UI library</w:t>
      </w:r>
    </w:p>
    <w:p w14:paraId="3D70D8FC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**React Router DOM v6**</w:t>
      </w:r>
      <w:r w:rsidRPr="00542591">
        <w:t xml:space="preserve"> - Client-side routing</w:t>
      </w:r>
    </w:p>
    <w:p w14:paraId="2D411EC1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**Axios**</w:t>
      </w:r>
      <w:r w:rsidRPr="00542591">
        <w:t xml:space="preserve"> - HTTP client for API calls</w:t>
      </w:r>
    </w:p>
    <w:p w14:paraId="3645987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**Google Maps React Wrapper**</w:t>
      </w:r>
      <w:r w:rsidRPr="00542591">
        <w:t xml:space="preserve"> - Map integration</w:t>
      </w:r>
    </w:p>
    <w:p w14:paraId="26F722F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**Context API**</w:t>
      </w:r>
      <w:r w:rsidRPr="00542591">
        <w:t xml:space="preserve"> - State management</w:t>
      </w:r>
    </w:p>
    <w:p w14:paraId="720427E0" w14:textId="77777777" w:rsidR="00542591" w:rsidRPr="00542591" w:rsidRDefault="00542591" w:rsidP="00542591">
      <w:r w:rsidRPr="00542591">
        <w:lastRenderedPageBreak/>
        <w:t xml:space="preserve">- </w:t>
      </w:r>
      <w:r w:rsidRPr="00542591">
        <w:rPr>
          <w:b/>
          <w:bCs/>
        </w:rPr>
        <w:t>**CSS-in-JS**</w:t>
      </w:r>
      <w:r w:rsidRPr="00542591">
        <w:t xml:space="preserve"> - Inline styling approach</w:t>
      </w:r>
    </w:p>
    <w:p w14:paraId="247AC2A6" w14:textId="77777777" w:rsidR="00542591" w:rsidRPr="00542591" w:rsidRDefault="00542591" w:rsidP="00542591"/>
    <w:p w14:paraId="148A20F7" w14:textId="77777777" w:rsidR="00542591" w:rsidRPr="00542591" w:rsidRDefault="00542591" w:rsidP="00542591">
      <w:r w:rsidRPr="00542591">
        <w:rPr>
          <w:b/>
          <w:bCs/>
        </w:rPr>
        <w:t>### Backend</w:t>
      </w:r>
    </w:p>
    <w:p w14:paraId="121F623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**Node.js**</w:t>
      </w:r>
      <w:r w:rsidRPr="00542591">
        <w:t xml:space="preserve"> - Runtime environment</w:t>
      </w:r>
    </w:p>
    <w:p w14:paraId="5907EAEA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**Express.js**</w:t>
      </w:r>
      <w:r w:rsidRPr="00542591">
        <w:t xml:space="preserve"> - Web framework</w:t>
      </w:r>
    </w:p>
    <w:p w14:paraId="1FCBF46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**MongoDB**</w:t>
      </w:r>
      <w:r w:rsidRPr="00542591">
        <w:t xml:space="preserve"> - NoSQL database</w:t>
      </w:r>
    </w:p>
    <w:p w14:paraId="6E6C657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**Mongoose**</w:t>
      </w:r>
      <w:r w:rsidRPr="00542591">
        <w:t xml:space="preserve"> - ODM for MongoDB</w:t>
      </w:r>
    </w:p>
    <w:p w14:paraId="4F7C7F36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**JWT**</w:t>
      </w:r>
      <w:r w:rsidRPr="00542591">
        <w:t xml:space="preserve"> - Authentication tokens</w:t>
      </w:r>
    </w:p>
    <w:p w14:paraId="76290877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**bcryptjs**</w:t>
      </w:r>
      <w:r w:rsidRPr="00542591">
        <w:t xml:space="preserve"> - Password hashing</w:t>
      </w:r>
    </w:p>
    <w:p w14:paraId="1F36B2DF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**express-validator**</w:t>
      </w:r>
      <w:r w:rsidRPr="00542591">
        <w:t xml:space="preserve"> - Input validation</w:t>
      </w:r>
    </w:p>
    <w:p w14:paraId="1078CF62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**CORS**</w:t>
      </w:r>
      <w:r w:rsidRPr="00542591">
        <w:t xml:space="preserve"> - Cross-origin resource sharing</w:t>
      </w:r>
    </w:p>
    <w:p w14:paraId="05B8A930" w14:textId="77777777" w:rsidR="00542591" w:rsidRPr="00542591" w:rsidRDefault="00542591" w:rsidP="00542591"/>
    <w:p w14:paraId="183F4DF6" w14:textId="77777777" w:rsidR="00542591" w:rsidRPr="00542591" w:rsidRDefault="00542591" w:rsidP="00542591">
      <w:r w:rsidRPr="00542591">
        <w:rPr>
          <w:b/>
          <w:bCs/>
        </w:rPr>
        <w:t>### Development Tools</w:t>
      </w:r>
    </w:p>
    <w:p w14:paraId="4F9EA0B2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**Nodemon**</w:t>
      </w:r>
      <w:r w:rsidRPr="00542591">
        <w:t xml:space="preserve"> - Development server auto-restart</w:t>
      </w:r>
    </w:p>
    <w:p w14:paraId="1387ADB3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**dotenv**</w:t>
      </w:r>
      <w:r w:rsidRPr="00542591">
        <w:t xml:space="preserve"> - Environment variable management</w:t>
      </w:r>
    </w:p>
    <w:p w14:paraId="571F681E" w14:textId="77777777" w:rsidR="00542591" w:rsidRPr="00542591" w:rsidRDefault="00542591" w:rsidP="00542591"/>
    <w:p w14:paraId="6AEA3AA9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📁</w:t>
      </w:r>
      <w:r w:rsidRPr="00542591">
        <w:rPr>
          <w:b/>
          <w:bCs/>
        </w:rPr>
        <w:t xml:space="preserve"> Project Structure</w:t>
      </w:r>
    </w:p>
    <w:p w14:paraId="36D95796" w14:textId="77777777" w:rsidR="00542591" w:rsidRPr="00542591" w:rsidRDefault="00542591" w:rsidP="00542591"/>
    <w:p w14:paraId="4B01E870" w14:textId="77777777" w:rsidR="00542591" w:rsidRPr="00542591" w:rsidRDefault="00542591" w:rsidP="00542591">
      <w:r w:rsidRPr="00542591">
        <w:t>```</w:t>
      </w:r>
    </w:p>
    <w:p w14:paraId="233EED73" w14:textId="77777777" w:rsidR="00542591" w:rsidRPr="00542591" w:rsidRDefault="00542591" w:rsidP="00542591">
      <w:r w:rsidRPr="00542591">
        <w:t>Travel-planner-project/</w:t>
      </w:r>
    </w:p>
    <w:p w14:paraId="402829AC" w14:textId="77777777" w:rsidR="00542591" w:rsidRPr="00542591" w:rsidRDefault="00542591" w:rsidP="00542591">
      <w:r w:rsidRPr="00542591">
        <w:t>├── frontend/                     # React frontend application</w:t>
      </w:r>
    </w:p>
    <w:p w14:paraId="5FD37D9B" w14:textId="77777777" w:rsidR="00542591" w:rsidRPr="00542591" w:rsidRDefault="00542591" w:rsidP="00542591">
      <w:r w:rsidRPr="00542591">
        <w:t>│   ├── public/</w:t>
      </w:r>
    </w:p>
    <w:p w14:paraId="4F868025" w14:textId="77777777" w:rsidR="00542591" w:rsidRPr="00542591" w:rsidRDefault="00542591" w:rsidP="00542591">
      <w:r w:rsidRPr="00542591">
        <w:t>│   │   └── index.html           # HTML template</w:t>
      </w:r>
    </w:p>
    <w:p w14:paraId="75EEE74D" w14:textId="77777777" w:rsidR="00542591" w:rsidRPr="00542591" w:rsidRDefault="00542591" w:rsidP="00542591">
      <w:r w:rsidRPr="00542591">
        <w:t>│   ├── src/</w:t>
      </w:r>
    </w:p>
    <w:p w14:paraId="692C6956" w14:textId="77777777" w:rsidR="00542591" w:rsidRPr="00542591" w:rsidRDefault="00542591" w:rsidP="00542591">
      <w:r w:rsidRPr="00542591">
        <w:t>│   │   ├── components/          # Reusable React components</w:t>
      </w:r>
    </w:p>
    <w:p w14:paraId="67D1E587" w14:textId="77777777" w:rsidR="00542591" w:rsidRPr="00542591" w:rsidRDefault="00542591" w:rsidP="00542591">
      <w:r w:rsidRPr="00542591">
        <w:t>│   │   │   ├── GoogleMap.js     # Google Maps integration</w:t>
      </w:r>
    </w:p>
    <w:p w14:paraId="7A5F4B59" w14:textId="77777777" w:rsidR="00542591" w:rsidRPr="00542591" w:rsidRDefault="00542591" w:rsidP="00542591">
      <w:r w:rsidRPr="00542591">
        <w:lastRenderedPageBreak/>
        <w:t>│   │   │   ├── Navbar.js        # Navigation component</w:t>
      </w:r>
    </w:p>
    <w:p w14:paraId="34DA9755" w14:textId="77777777" w:rsidR="00542591" w:rsidRPr="00542591" w:rsidRDefault="00542591" w:rsidP="00542591">
      <w:r w:rsidRPr="00542591">
        <w:t>│   │   │   └── ProtectedRoute.js # Route protection wrapper</w:t>
      </w:r>
    </w:p>
    <w:p w14:paraId="40EC776A" w14:textId="77777777" w:rsidR="00542591" w:rsidRPr="00542591" w:rsidRDefault="00542591" w:rsidP="00542591">
      <w:r w:rsidRPr="00542591">
        <w:t>│   │   ├── context/             # React Context providers</w:t>
      </w:r>
    </w:p>
    <w:p w14:paraId="4AADE7B0" w14:textId="77777777" w:rsidR="00542591" w:rsidRPr="00542591" w:rsidRDefault="00542591" w:rsidP="00542591">
      <w:r w:rsidRPr="00542591">
        <w:t>│   │   │   └── AuthContext.js   # Authentication state management</w:t>
      </w:r>
    </w:p>
    <w:p w14:paraId="0C9E1E09" w14:textId="77777777" w:rsidR="00542591" w:rsidRPr="00542591" w:rsidRDefault="00542591" w:rsidP="00542591">
      <w:r w:rsidRPr="00542591">
        <w:t>│   │   ├── pages/               # Page-level components</w:t>
      </w:r>
    </w:p>
    <w:p w14:paraId="28F3039B" w14:textId="77777777" w:rsidR="00542591" w:rsidRPr="00542591" w:rsidRDefault="00542591" w:rsidP="00542591">
      <w:r w:rsidRPr="00542591">
        <w:t>│   │   │   ├── Dashboard.js     # User dashboard</w:t>
      </w:r>
    </w:p>
    <w:p w14:paraId="0DDE1DF7" w14:textId="77777777" w:rsidR="00542591" w:rsidRPr="00542591" w:rsidRDefault="00542591" w:rsidP="00542591">
      <w:r w:rsidRPr="00542591">
        <w:t>│   │   │   ├── Itineraries.js   # Main itinerary management</w:t>
      </w:r>
    </w:p>
    <w:p w14:paraId="1D30393E" w14:textId="77777777" w:rsidR="00542591" w:rsidRPr="00542591" w:rsidRDefault="00542591" w:rsidP="00542591">
      <w:r w:rsidRPr="00542591">
        <w:t>│   │   │   ├── Login.js         # User login form</w:t>
      </w:r>
    </w:p>
    <w:p w14:paraId="5E10AEF4" w14:textId="77777777" w:rsidR="00542591" w:rsidRPr="00542591" w:rsidRDefault="00542591" w:rsidP="00542591">
      <w:r w:rsidRPr="00542591">
        <w:t>│   │   │   └── Register.js      # User registration form</w:t>
      </w:r>
    </w:p>
    <w:p w14:paraId="41149FA8" w14:textId="77777777" w:rsidR="00542591" w:rsidRPr="00542591" w:rsidRDefault="00542591" w:rsidP="00542591">
      <w:r w:rsidRPr="00542591">
        <w:t>│   │   ├── services/            # API service layer</w:t>
      </w:r>
    </w:p>
    <w:p w14:paraId="4F3DC1C7" w14:textId="77777777" w:rsidR="00542591" w:rsidRPr="00542591" w:rsidRDefault="00542591" w:rsidP="00542591">
      <w:r w:rsidRPr="00542591">
        <w:t>│   │   │   └── api.js           # Axios configuration and API calls</w:t>
      </w:r>
    </w:p>
    <w:p w14:paraId="0F3FCFA7" w14:textId="77777777" w:rsidR="00542591" w:rsidRPr="00542591" w:rsidRDefault="00542591" w:rsidP="00542591">
      <w:r w:rsidRPr="00542591">
        <w:t>│   │   ├── App.js               # Main application component</w:t>
      </w:r>
    </w:p>
    <w:p w14:paraId="1E0E03C6" w14:textId="77777777" w:rsidR="00542591" w:rsidRPr="00542591" w:rsidRDefault="00542591" w:rsidP="00542591">
      <w:r w:rsidRPr="00542591">
        <w:t>│   │   └── index.js             # Application entry point</w:t>
      </w:r>
    </w:p>
    <w:p w14:paraId="1AB38F0F" w14:textId="77777777" w:rsidR="00542591" w:rsidRPr="00542591" w:rsidRDefault="00542591" w:rsidP="00542591">
      <w:r w:rsidRPr="00542591">
        <w:t>│   ├── .env                     # Frontend environment variables</w:t>
      </w:r>
    </w:p>
    <w:p w14:paraId="7583FAE7" w14:textId="77777777" w:rsidR="00542591" w:rsidRPr="00542591" w:rsidRDefault="00542591" w:rsidP="00542591">
      <w:r w:rsidRPr="00542591">
        <w:t>│   └── package.json             # Frontend dependencies</w:t>
      </w:r>
    </w:p>
    <w:p w14:paraId="633D628E" w14:textId="77777777" w:rsidR="00542591" w:rsidRPr="00542591" w:rsidRDefault="00542591" w:rsidP="00542591">
      <w:r w:rsidRPr="00542591">
        <w:t>├── backend/                     # Node.js/Express backend</w:t>
      </w:r>
    </w:p>
    <w:p w14:paraId="44FADE7E" w14:textId="77777777" w:rsidR="00542591" w:rsidRPr="00542591" w:rsidRDefault="00542591" w:rsidP="00542591">
      <w:r w:rsidRPr="00542591">
        <w:t>│   ├── middleware/              # Custom middleware functions</w:t>
      </w:r>
    </w:p>
    <w:p w14:paraId="673659BE" w14:textId="77777777" w:rsidR="00542591" w:rsidRPr="00542591" w:rsidRDefault="00542591" w:rsidP="00542591">
      <w:r w:rsidRPr="00542591">
        <w:t>│   │   └── auth.js              # JWT authentication middleware</w:t>
      </w:r>
    </w:p>
    <w:p w14:paraId="2B1DC34A" w14:textId="77777777" w:rsidR="00542591" w:rsidRPr="00542591" w:rsidRDefault="00542591" w:rsidP="00542591">
      <w:r w:rsidRPr="00542591">
        <w:t>│   ├── models/                  # Mongoose data models</w:t>
      </w:r>
    </w:p>
    <w:p w14:paraId="2FD9ABA0" w14:textId="77777777" w:rsidR="00542591" w:rsidRPr="00542591" w:rsidRDefault="00542591" w:rsidP="00542591">
      <w:r w:rsidRPr="00542591">
        <w:t>│   │   ├── Itinerary.js         # Itinerary schema definition</w:t>
      </w:r>
    </w:p>
    <w:p w14:paraId="4C99E660" w14:textId="77777777" w:rsidR="00542591" w:rsidRPr="00542591" w:rsidRDefault="00542591" w:rsidP="00542591">
      <w:r w:rsidRPr="00542591">
        <w:t>│   │   └── User.js              # User schema definition</w:t>
      </w:r>
    </w:p>
    <w:p w14:paraId="4727D521" w14:textId="77777777" w:rsidR="00542591" w:rsidRPr="00542591" w:rsidRDefault="00542591" w:rsidP="00542591">
      <w:r w:rsidRPr="00542591">
        <w:t>│   ├── routes/                  # Express route handlers</w:t>
      </w:r>
    </w:p>
    <w:p w14:paraId="5E282E2D" w14:textId="77777777" w:rsidR="00542591" w:rsidRPr="00542591" w:rsidRDefault="00542591" w:rsidP="00542591">
      <w:r w:rsidRPr="00542591">
        <w:t>│   │   ├── auth.js              # Authentication routes</w:t>
      </w:r>
    </w:p>
    <w:p w14:paraId="4680505C" w14:textId="77777777" w:rsidR="00542591" w:rsidRPr="00542591" w:rsidRDefault="00542591" w:rsidP="00542591">
      <w:r w:rsidRPr="00542591">
        <w:t>│   │   └── itineraries.js       # Itinerary CRUD routes</w:t>
      </w:r>
    </w:p>
    <w:p w14:paraId="4397B55C" w14:textId="77777777" w:rsidR="00542591" w:rsidRPr="00542591" w:rsidRDefault="00542591" w:rsidP="00542591">
      <w:r w:rsidRPr="00542591">
        <w:t>│   ├── .env                     # Backend environment variables</w:t>
      </w:r>
    </w:p>
    <w:p w14:paraId="2E155F64" w14:textId="77777777" w:rsidR="00542591" w:rsidRPr="00542591" w:rsidRDefault="00542591" w:rsidP="00542591">
      <w:r w:rsidRPr="00542591">
        <w:t>│   ├── package.json             # Backend dependencies</w:t>
      </w:r>
    </w:p>
    <w:p w14:paraId="04F9586C" w14:textId="77777777" w:rsidR="00542591" w:rsidRPr="00542591" w:rsidRDefault="00542591" w:rsidP="00542591">
      <w:r w:rsidRPr="00542591">
        <w:lastRenderedPageBreak/>
        <w:t>│   └── server.js                # Express server configuration</w:t>
      </w:r>
    </w:p>
    <w:p w14:paraId="6CC1D995" w14:textId="77777777" w:rsidR="00542591" w:rsidRPr="00542591" w:rsidRDefault="00542591" w:rsidP="00542591">
      <w:r w:rsidRPr="00542591">
        <w:t>├── DOCUMENTATION.md             # This documentation file</w:t>
      </w:r>
    </w:p>
    <w:p w14:paraId="63C52BBA" w14:textId="77777777" w:rsidR="00542591" w:rsidRPr="00542591" w:rsidRDefault="00542591" w:rsidP="00542591">
      <w:r w:rsidRPr="00542591">
        <w:t>└── README.md                    # Project setup instructions</w:t>
      </w:r>
    </w:p>
    <w:p w14:paraId="1E2B6F7D" w14:textId="77777777" w:rsidR="00542591" w:rsidRPr="00542591" w:rsidRDefault="00542591" w:rsidP="00542591">
      <w:r w:rsidRPr="00542591">
        <w:t>```</w:t>
      </w:r>
    </w:p>
    <w:p w14:paraId="0360DDFD" w14:textId="77777777" w:rsidR="00542591" w:rsidRPr="00542591" w:rsidRDefault="00542591" w:rsidP="00542591"/>
    <w:p w14:paraId="3630E2A4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🚀</w:t>
      </w:r>
      <w:r w:rsidRPr="00542591">
        <w:rPr>
          <w:b/>
          <w:bCs/>
        </w:rPr>
        <w:t xml:space="preserve"> Setup &amp; Installation</w:t>
      </w:r>
    </w:p>
    <w:p w14:paraId="0C737C1B" w14:textId="77777777" w:rsidR="00542591" w:rsidRPr="00542591" w:rsidRDefault="00542591" w:rsidP="00542591"/>
    <w:p w14:paraId="456CD912" w14:textId="77777777" w:rsidR="00542591" w:rsidRPr="00542591" w:rsidRDefault="00542591" w:rsidP="00542591">
      <w:r w:rsidRPr="00542591">
        <w:rPr>
          <w:b/>
          <w:bCs/>
        </w:rPr>
        <w:t>### Prerequisites</w:t>
      </w:r>
    </w:p>
    <w:p w14:paraId="7BD06964" w14:textId="77777777" w:rsidR="00542591" w:rsidRPr="00542591" w:rsidRDefault="00542591" w:rsidP="00542591">
      <w:r w:rsidRPr="00542591">
        <w:t>- Node.js (v14 or higher)</w:t>
      </w:r>
    </w:p>
    <w:p w14:paraId="05682A13" w14:textId="77777777" w:rsidR="00542591" w:rsidRPr="00542591" w:rsidRDefault="00542591" w:rsidP="00542591">
      <w:r w:rsidRPr="00542591">
        <w:t>- MongoDB (local installation or MongoDB Atlas)</w:t>
      </w:r>
    </w:p>
    <w:p w14:paraId="0822E16A" w14:textId="77777777" w:rsidR="00542591" w:rsidRPr="00542591" w:rsidRDefault="00542591" w:rsidP="00542591">
      <w:r w:rsidRPr="00542591">
        <w:t>- Google Maps API key (optional, for map functionality)</w:t>
      </w:r>
    </w:p>
    <w:p w14:paraId="3D2E5010" w14:textId="77777777" w:rsidR="00542591" w:rsidRPr="00542591" w:rsidRDefault="00542591" w:rsidP="00542591"/>
    <w:p w14:paraId="34C24443" w14:textId="77777777" w:rsidR="00542591" w:rsidRPr="00542591" w:rsidRDefault="00542591" w:rsidP="00542591">
      <w:r w:rsidRPr="00542591">
        <w:rPr>
          <w:b/>
          <w:bCs/>
        </w:rPr>
        <w:t>### Backend Setup</w:t>
      </w:r>
    </w:p>
    <w:p w14:paraId="1BC19F00" w14:textId="77777777" w:rsidR="00542591" w:rsidRPr="00542591" w:rsidRDefault="00542591" w:rsidP="00542591"/>
    <w:p w14:paraId="6DFD829D" w14:textId="77777777" w:rsidR="00542591" w:rsidRPr="00542591" w:rsidRDefault="00542591" w:rsidP="00542591">
      <w:r w:rsidRPr="00542591">
        <w:t xml:space="preserve">1. </w:t>
      </w:r>
      <w:r w:rsidRPr="00542591">
        <w:rPr>
          <w:b/>
          <w:bCs/>
        </w:rPr>
        <w:t>**Navigate to backend directory:**</w:t>
      </w:r>
    </w:p>
    <w:p w14:paraId="3188A30B" w14:textId="77777777" w:rsidR="00542591" w:rsidRPr="00542591" w:rsidRDefault="00542591" w:rsidP="00542591">
      <w:r w:rsidRPr="00542591">
        <w:t>```bash</w:t>
      </w:r>
    </w:p>
    <w:p w14:paraId="61E3A6F3" w14:textId="77777777" w:rsidR="00542591" w:rsidRPr="00542591" w:rsidRDefault="00542591" w:rsidP="00542591">
      <w:r w:rsidRPr="00542591">
        <w:t>cd backend</w:t>
      </w:r>
    </w:p>
    <w:p w14:paraId="75889CD4" w14:textId="77777777" w:rsidR="00542591" w:rsidRPr="00542591" w:rsidRDefault="00542591" w:rsidP="00542591">
      <w:r w:rsidRPr="00542591">
        <w:t>```</w:t>
      </w:r>
    </w:p>
    <w:p w14:paraId="14F56814" w14:textId="77777777" w:rsidR="00542591" w:rsidRPr="00542591" w:rsidRDefault="00542591" w:rsidP="00542591"/>
    <w:p w14:paraId="25A692DF" w14:textId="77777777" w:rsidR="00542591" w:rsidRPr="00542591" w:rsidRDefault="00542591" w:rsidP="00542591">
      <w:r w:rsidRPr="00542591">
        <w:t xml:space="preserve">2. </w:t>
      </w:r>
      <w:r w:rsidRPr="00542591">
        <w:rPr>
          <w:b/>
          <w:bCs/>
        </w:rPr>
        <w:t>**Install dependencies:**</w:t>
      </w:r>
    </w:p>
    <w:p w14:paraId="025D330E" w14:textId="77777777" w:rsidR="00542591" w:rsidRPr="00542591" w:rsidRDefault="00542591" w:rsidP="00542591">
      <w:r w:rsidRPr="00542591">
        <w:t>```bash</w:t>
      </w:r>
    </w:p>
    <w:p w14:paraId="4C7C62D9" w14:textId="77777777" w:rsidR="00542591" w:rsidRPr="00542591" w:rsidRDefault="00542591" w:rsidP="00542591">
      <w:r w:rsidRPr="00542591">
        <w:t>npm install</w:t>
      </w:r>
    </w:p>
    <w:p w14:paraId="5AE8F29A" w14:textId="77777777" w:rsidR="00542591" w:rsidRPr="00542591" w:rsidRDefault="00542591" w:rsidP="00542591">
      <w:r w:rsidRPr="00542591">
        <w:t>```</w:t>
      </w:r>
    </w:p>
    <w:p w14:paraId="35AFF1A3" w14:textId="77777777" w:rsidR="00542591" w:rsidRPr="00542591" w:rsidRDefault="00542591" w:rsidP="00542591"/>
    <w:p w14:paraId="39D5BF13" w14:textId="77777777" w:rsidR="00542591" w:rsidRPr="00542591" w:rsidRDefault="00542591" w:rsidP="00542591">
      <w:r w:rsidRPr="00542591">
        <w:t xml:space="preserve">3. </w:t>
      </w:r>
      <w:r w:rsidRPr="00542591">
        <w:rPr>
          <w:b/>
          <w:bCs/>
        </w:rPr>
        <w:t>**Configure environment variables in `.env`:**</w:t>
      </w:r>
    </w:p>
    <w:p w14:paraId="581012F8" w14:textId="77777777" w:rsidR="00542591" w:rsidRPr="00542591" w:rsidRDefault="00542591" w:rsidP="00542591">
      <w:r w:rsidRPr="00542591">
        <w:t>```env</w:t>
      </w:r>
    </w:p>
    <w:p w14:paraId="7BB4907A" w14:textId="77777777" w:rsidR="00542591" w:rsidRPr="00542591" w:rsidRDefault="00542591" w:rsidP="00542591">
      <w:r w:rsidRPr="00542591">
        <w:lastRenderedPageBreak/>
        <w:t>PORT=5000</w:t>
      </w:r>
    </w:p>
    <w:p w14:paraId="59179719" w14:textId="77777777" w:rsidR="00542591" w:rsidRPr="00542591" w:rsidRDefault="00542591" w:rsidP="00542591">
      <w:r w:rsidRPr="00542591">
        <w:t>MONGODB_URI=mongodb://localhost:27017/travel-planner</w:t>
      </w:r>
    </w:p>
    <w:p w14:paraId="790C80CE" w14:textId="77777777" w:rsidR="00542591" w:rsidRPr="00542591" w:rsidRDefault="00542591" w:rsidP="00542591">
      <w:r w:rsidRPr="00542591">
        <w:t>JWT_SECRET=your_jwt_secret_key_here_change_in_production</w:t>
      </w:r>
    </w:p>
    <w:p w14:paraId="6FB66029" w14:textId="77777777" w:rsidR="00542591" w:rsidRPr="00542591" w:rsidRDefault="00542591" w:rsidP="00542591">
      <w:r w:rsidRPr="00542591">
        <w:t>```</w:t>
      </w:r>
    </w:p>
    <w:p w14:paraId="4293F284" w14:textId="77777777" w:rsidR="00542591" w:rsidRPr="00542591" w:rsidRDefault="00542591" w:rsidP="00542591"/>
    <w:p w14:paraId="40CB81E7" w14:textId="77777777" w:rsidR="00542591" w:rsidRPr="00542591" w:rsidRDefault="00542591" w:rsidP="00542591">
      <w:r w:rsidRPr="00542591">
        <w:t xml:space="preserve">4. </w:t>
      </w:r>
      <w:r w:rsidRPr="00542591">
        <w:rPr>
          <w:b/>
          <w:bCs/>
        </w:rPr>
        <w:t>**Start the development server:**</w:t>
      </w:r>
    </w:p>
    <w:p w14:paraId="5A434D7D" w14:textId="77777777" w:rsidR="00542591" w:rsidRPr="00542591" w:rsidRDefault="00542591" w:rsidP="00542591">
      <w:r w:rsidRPr="00542591">
        <w:t>```bash</w:t>
      </w:r>
    </w:p>
    <w:p w14:paraId="630094B1" w14:textId="77777777" w:rsidR="00542591" w:rsidRPr="00542591" w:rsidRDefault="00542591" w:rsidP="00542591">
      <w:r w:rsidRPr="00542591">
        <w:t>npm run dev</w:t>
      </w:r>
    </w:p>
    <w:p w14:paraId="285533CD" w14:textId="77777777" w:rsidR="00542591" w:rsidRPr="00542591" w:rsidRDefault="00542591" w:rsidP="00542591">
      <w:r w:rsidRPr="00542591">
        <w:t>```</w:t>
      </w:r>
    </w:p>
    <w:p w14:paraId="67B10FB8" w14:textId="77777777" w:rsidR="00542591" w:rsidRPr="00542591" w:rsidRDefault="00542591" w:rsidP="00542591"/>
    <w:p w14:paraId="0EB4F44B" w14:textId="77777777" w:rsidR="00542591" w:rsidRPr="00542591" w:rsidRDefault="00542591" w:rsidP="00542591">
      <w:r w:rsidRPr="00542591">
        <w:t>Backend will run on: `http://localhost:5000`</w:t>
      </w:r>
    </w:p>
    <w:p w14:paraId="4F0C8AAE" w14:textId="77777777" w:rsidR="00542591" w:rsidRPr="00542591" w:rsidRDefault="00542591" w:rsidP="00542591"/>
    <w:p w14:paraId="2F312036" w14:textId="77777777" w:rsidR="00542591" w:rsidRPr="00542591" w:rsidRDefault="00542591" w:rsidP="00542591">
      <w:r w:rsidRPr="00542591">
        <w:rPr>
          <w:b/>
          <w:bCs/>
        </w:rPr>
        <w:t>### Frontend Setup</w:t>
      </w:r>
    </w:p>
    <w:p w14:paraId="0AAD79C8" w14:textId="77777777" w:rsidR="00542591" w:rsidRPr="00542591" w:rsidRDefault="00542591" w:rsidP="00542591"/>
    <w:p w14:paraId="3C25B00B" w14:textId="77777777" w:rsidR="00542591" w:rsidRPr="00542591" w:rsidRDefault="00542591" w:rsidP="00542591">
      <w:r w:rsidRPr="00542591">
        <w:t xml:space="preserve">1. </w:t>
      </w:r>
      <w:r w:rsidRPr="00542591">
        <w:rPr>
          <w:b/>
          <w:bCs/>
        </w:rPr>
        <w:t>**Navigate to frontend directory:**</w:t>
      </w:r>
    </w:p>
    <w:p w14:paraId="0CDF6D4A" w14:textId="77777777" w:rsidR="00542591" w:rsidRPr="00542591" w:rsidRDefault="00542591" w:rsidP="00542591">
      <w:r w:rsidRPr="00542591">
        <w:t>```bash</w:t>
      </w:r>
    </w:p>
    <w:p w14:paraId="72707ACF" w14:textId="77777777" w:rsidR="00542591" w:rsidRPr="00542591" w:rsidRDefault="00542591" w:rsidP="00542591">
      <w:r w:rsidRPr="00542591">
        <w:t>cd frontend</w:t>
      </w:r>
    </w:p>
    <w:p w14:paraId="6024499D" w14:textId="77777777" w:rsidR="00542591" w:rsidRPr="00542591" w:rsidRDefault="00542591" w:rsidP="00542591">
      <w:r w:rsidRPr="00542591">
        <w:t>```</w:t>
      </w:r>
    </w:p>
    <w:p w14:paraId="6B28F3F5" w14:textId="77777777" w:rsidR="00542591" w:rsidRPr="00542591" w:rsidRDefault="00542591" w:rsidP="00542591"/>
    <w:p w14:paraId="1D23FBBC" w14:textId="77777777" w:rsidR="00542591" w:rsidRPr="00542591" w:rsidRDefault="00542591" w:rsidP="00542591">
      <w:r w:rsidRPr="00542591">
        <w:t xml:space="preserve">2. </w:t>
      </w:r>
      <w:r w:rsidRPr="00542591">
        <w:rPr>
          <w:b/>
          <w:bCs/>
        </w:rPr>
        <w:t>**Install dependencies:**</w:t>
      </w:r>
    </w:p>
    <w:p w14:paraId="087D2D59" w14:textId="77777777" w:rsidR="00542591" w:rsidRPr="00542591" w:rsidRDefault="00542591" w:rsidP="00542591">
      <w:r w:rsidRPr="00542591">
        <w:t>```bash</w:t>
      </w:r>
    </w:p>
    <w:p w14:paraId="45415ED6" w14:textId="77777777" w:rsidR="00542591" w:rsidRPr="00542591" w:rsidRDefault="00542591" w:rsidP="00542591">
      <w:r w:rsidRPr="00542591">
        <w:t>npm install</w:t>
      </w:r>
    </w:p>
    <w:p w14:paraId="77E017B9" w14:textId="77777777" w:rsidR="00542591" w:rsidRPr="00542591" w:rsidRDefault="00542591" w:rsidP="00542591">
      <w:r w:rsidRPr="00542591">
        <w:t>```</w:t>
      </w:r>
    </w:p>
    <w:p w14:paraId="6AFB0832" w14:textId="77777777" w:rsidR="00542591" w:rsidRPr="00542591" w:rsidRDefault="00542591" w:rsidP="00542591"/>
    <w:p w14:paraId="3B7646E6" w14:textId="77777777" w:rsidR="00542591" w:rsidRPr="00542591" w:rsidRDefault="00542591" w:rsidP="00542591">
      <w:r w:rsidRPr="00542591">
        <w:t xml:space="preserve">3. </w:t>
      </w:r>
      <w:r w:rsidRPr="00542591">
        <w:rPr>
          <w:b/>
          <w:bCs/>
        </w:rPr>
        <w:t>**Configure environment variables in `.env`:**</w:t>
      </w:r>
    </w:p>
    <w:p w14:paraId="438AAC36" w14:textId="77777777" w:rsidR="00542591" w:rsidRPr="00542591" w:rsidRDefault="00542591" w:rsidP="00542591">
      <w:r w:rsidRPr="00542591">
        <w:t>```env</w:t>
      </w:r>
    </w:p>
    <w:p w14:paraId="39FD7879" w14:textId="77777777" w:rsidR="00542591" w:rsidRPr="00542591" w:rsidRDefault="00542591" w:rsidP="00542591">
      <w:r w:rsidRPr="00542591">
        <w:lastRenderedPageBreak/>
        <w:t>REACT_APP_API_URL=http://localhost:5000/api</w:t>
      </w:r>
    </w:p>
    <w:p w14:paraId="4C03802A" w14:textId="77777777" w:rsidR="00542591" w:rsidRPr="00542591" w:rsidRDefault="00542591" w:rsidP="00542591">
      <w:r w:rsidRPr="00542591">
        <w:t>REACT_APP_GOOGLE_MAPS_API_KEY=AIzaSyBxUcVV9M0ZWj-qojyifxWU5pycVE4_Up0</w:t>
      </w:r>
    </w:p>
    <w:p w14:paraId="3D58ACAA" w14:textId="77777777" w:rsidR="00542591" w:rsidRPr="00542591" w:rsidRDefault="00542591" w:rsidP="00542591">
      <w:r w:rsidRPr="00542591">
        <w:t>```</w:t>
      </w:r>
    </w:p>
    <w:p w14:paraId="0DE4D4B2" w14:textId="77777777" w:rsidR="00542591" w:rsidRPr="00542591" w:rsidRDefault="00542591" w:rsidP="00542591"/>
    <w:p w14:paraId="1EC06976" w14:textId="77777777" w:rsidR="00542591" w:rsidRPr="00542591" w:rsidRDefault="00542591" w:rsidP="00542591">
      <w:r w:rsidRPr="00542591">
        <w:t xml:space="preserve">4. </w:t>
      </w:r>
      <w:r w:rsidRPr="00542591">
        <w:rPr>
          <w:b/>
          <w:bCs/>
        </w:rPr>
        <w:t>**Start the development server:**</w:t>
      </w:r>
    </w:p>
    <w:p w14:paraId="569AA191" w14:textId="77777777" w:rsidR="00542591" w:rsidRPr="00542591" w:rsidRDefault="00542591" w:rsidP="00542591">
      <w:r w:rsidRPr="00542591">
        <w:t>```bash</w:t>
      </w:r>
    </w:p>
    <w:p w14:paraId="05351F61" w14:textId="77777777" w:rsidR="00542591" w:rsidRPr="00542591" w:rsidRDefault="00542591" w:rsidP="00542591">
      <w:r w:rsidRPr="00542591">
        <w:t>npm start</w:t>
      </w:r>
    </w:p>
    <w:p w14:paraId="62018EB3" w14:textId="77777777" w:rsidR="00542591" w:rsidRPr="00542591" w:rsidRDefault="00542591" w:rsidP="00542591">
      <w:r w:rsidRPr="00542591">
        <w:t>```</w:t>
      </w:r>
    </w:p>
    <w:p w14:paraId="70CC4749" w14:textId="77777777" w:rsidR="00542591" w:rsidRPr="00542591" w:rsidRDefault="00542591" w:rsidP="00542591"/>
    <w:p w14:paraId="67D7A8B0" w14:textId="77777777" w:rsidR="00542591" w:rsidRPr="00542591" w:rsidRDefault="00542591" w:rsidP="00542591">
      <w:r w:rsidRPr="00542591">
        <w:t>Frontend will run on: `http://localhost:3000`</w:t>
      </w:r>
    </w:p>
    <w:p w14:paraId="576F5ACD" w14:textId="77777777" w:rsidR="00542591" w:rsidRPr="00542591" w:rsidRDefault="00542591" w:rsidP="00542591"/>
    <w:p w14:paraId="65FB55C5" w14:textId="77777777" w:rsidR="00542591" w:rsidRPr="00542591" w:rsidRDefault="00542591" w:rsidP="00542591">
      <w:r w:rsidRPr="00542591">
        <w:rPr>
          <w:b/>
          <w:bCs/>
        </w:rPr>
        <w:t>### Database Setup</w:t>
      </w:r>
    </w:p>
    <w:p w14:paraId="76164499" w14:textId="77777777" w:rsidR="00542591" w:rsidRPr="00542591" w:rsidRDefault="00542591" w:rsidP="00542591"/>
    <w:p w14:paraId="4F52A036" w14:textId="77777777" w:rsidR="00542591" w:rsidRPr="00542591" w:rsidRDefault="00542591" w:rsidP="00542591">
      <w:r w:rsidRPr="00542591">
        <w:t xml:space="preserve">1. </w:t>
      </w:r>
      <w:r w:rsidRPr="00542591">
        <w:rPr>
          <w:b/>
          <w:bCs/>
        </w:rPr>
        <w:t>**Ensure MongoDB is running locally on port 27017**</w:t>
      </w:r>
    </w:p>
    <w:p w14:paraId="2FD9108F" w14:textId="77777777" w:rsidR="00542591" w:rsidRPr="00542591" w:rsidRDefault="00542591" w:rsidP="00542591">
      <w:r w:rsidRPr="00542591">
        <w:t xml:space="preserve">2. </w:t>
      </w:r>
      <w:r w:rsidRPr="00542591">
        <w:rPr>
          <w:b/>
          <w:bCs/>
        </w:rPr>
        <w:t>**The application will automatically create the `travel-planner` database**</w:t>
      </w:r>
    </w:p>
    <w:p w14:paraId="355D08BB" w14:textId="77777777" w:rsidR="00542591" w:rsidRPr="00542591" w:rsidRDefault="00542591" w:rsidP="00542591"/>
    <w:p w14:paraId="4D24AC0C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📡</w:t>
      </w:r>
      <w:r w:rsidRPr="00542591">
        <w:rPr>
          <w:b/>
          <w:bCs/>
        </w:rPr>
        <w:t xml:space="preserve"> API Documentation</w:t>
      </w:r>
    </w:p>
    <w:p w14:paraId="12E93875" w14:textId="77777777" w:rsidR="00542591" w:rsidRPr="00542591" w:rsidRDefault="00542591" w:rsidP="00542591"/>
    <w:p w14:paraId="182789CB" w14:textId="77777777" w:rsidR="00542591" w:rsidRPr="00542591" w:rsidRDefault="00542591" w:rsidP="00542591">
      <w:r w:rsidRPr="00542591">
        <w:rPr>
          <w:b/>
          <w:bCs/>
        </w:rPr>
        <w:t>### Base URL</w:t>
      </w:r>
    </w:p>
    <w:p w14:paraId="3FDDE772" w14:textId="77777777" w:rsidR="00542591" w:rsidRPr="00542591" w:rsidRDefault="00542591" w:rsidP="00542591">
      <w:r w:rsidRPr="00542591">
        <w:t>```</w:t>
      </w:r>
    </w:p>
    <w:p w14:paraId="3F04CAD1" w14:textId="77777777" w:rsidR="00542591" w:rsidRPr="00542591" w:rsidRDefault="00542591" w:rsidP="00542591">
      <w:r w:rsidRPr="00542591">
        <w:t>http://localhost:5000/api</w:t>
      </w:r>
    </w:p>
    <w:p w14:paraId="35E59BED" w14:textId="77777777" w:rsidR="00542591" w:rsidRPr="00542591" w:rsidRDefault="00542591" w:rsidP="00542591">
      <w:r w:rsidRPr="00542591">
        <w:t>```</w:t>
      </w:r>
    </w:p>
    <w:p w14:paraId="449BB16F" w14:textId="77777777" w:rsidR="00542591" w:rsidRPr="00542591" w:rsidRDefault="00542591" w:rsidP="00542591"/>
    <w:p w14:paraId="23F2BD1A" w14:textId="77777777" w:rsidR="00542591" w:rsidRPr="00542591" w:rsidRDefault="00542591" w:rsidP="00542591">
      <w:r w:rsidRPr="00542591">
        <w:rPr>
          <w:b/>
          <w:bCs/>
        </w:rPr>
        <w:t>### Authentication Endpoints</w:t>
      </w:r>
    </w:p>
    <w:p w14:paraId="324D56C1" w14:textId="77777777" w:rsidR="00542591" w:rsidRPr="00542591" w:rsidRDefault="00542591" w:rsidP="00542591"/>
    <w:p w14:paraId="5C05E874" w14:textId="77777777" w:rsidR="00542591" w:rsidRPr="00542591" w:rsidRDefault="00542591" w:rsidP="00542591">
      <w:r w:rsidRPr="00542591">
        <w:rPr>
          <w:b/>
          <w:bCs/>
        </w:rPr>
        <w:t>#### Register User</w:t>
      </w:r>
    </w:p>
    <w:p w14:paraId="69B388C6" w14:textId="77777777" w:rsidR="00542591" w:rsidRPr="00542591" w:rsidRDefault="00542591" w:rsidP="00542591">
      <w:r w:rsidRPr="00542591">
        <w:lastRenderedPageBreak/>
        <w:t>```http</w:t>
      </w:r>
    </w:p>
    <w:p w14:paraId="2792FD95" w14:textId="77777777" w:rsidR="00542591" w:rsidRPr="00542591" w:rsidRDefault="00542591" w:rsidP="00542591">
      <w:r w:rsidRPr="00542591">
        <w:t>POST /auth/register</w:t>
      </w:r>
    </w:p>
    <w:p w14:paraId="4D16F4F3" w14:textId="77777777" w:rsidR="00542591" w:rsidRPr="00542591" w:rsidRDefault="00542591" w:rsidP="00542591">
      <w:r w:rsidRPr="00542591">
        <w:t>Content-Type: application/json</w:t>
      </w:r>
    </w:p>
    <w:p w14:paraId="04BFF47C" w14:textId="77777777" w:rsidR="00542591" w:rsidRPr="00542591" w:rsidRDefault="00542591" w:rsidP="00542591"/>
    <w:p w14:paraId="5312E33B" w14:textId="77777777" w:rsidR="00542591" w:rsidRPr="00542591" w:rsidRDefault="00542591" w:rsidP="00542591">
      <w:r w:rsidRPr="00542591">
        <w:t>{</w:t>
      </w:r>
    </w:p>
    <w:p w14:paraId="16A43264" w14:textId="77777777" w:rsidR="00542591" w:rsidRPr="00542591" w:rsidRDefault="00542591" w:rsidP="00542591">
      <w:r w:rsidRPr="00542591">
        <w:t>  "name": "John Doe",</w:t>
      </w:r>
    </w:p>
    <w:p w14:paraId="342DE5A5" w14:textId="77777777" w:rsidR="00542591" w:rsidRPr="00542591" w:rsidRDefault="00542591" w:rsidP="00542591">
      <w:r w:rsidRPr="00542591">
        <w:t>  "email": "john@example.com",</w:t>
      </w:r>
    </w:p>
    <w:p w14:paraId="5FCFB113" w14:textId="77777777" w:rsidR="00542591" w:rsidRPr="00542591" w:rsidRDefault="00542591" w:rsidP="00542591">
      <w:r w:rsidRPr="00542591">
        <w:t>  "password": "password123"</w:t>
      </w:r>
    </w:p>
    <w:p w14:paraId="3DC90057" w14:textId="77777777" w:rsidR="00542591" w:rsidRPr="00542591" w:rsidRDefault="00542591" w:rsidP="00542591">
      <w:r w:rsidRPr="00542591">
        <w:t>}</w:t>
      </w:r>
    </w:p>
    <w:p w14:paraId="631EECA9" w14:textId="77777777" w:rsidR="00542591" w:rsidRPr="00542591" w:rsidRDefault="00542591" w:rsidP="00542591">
      <w:r w:rsidRPr="00542591">
        <w:t>```</w:t>
      </w:r>
    </w:p>
    <w:p w14:paraId="3469EE2E" w14:textId="77777777" w:rsidR="00542591" w:rsidRPr="00542591" w:rsidRDefault="00542591" w:rsidP="00542591"/>
    <w:p w14:paraId="5EE32BEF" w14:textId="77777777" w:rsidR="00542591" w:rsidRPr="00542591" w:rsidRDefault="00542591" w:rsidP="00542591">
      <w:r w:rsidRPr="00542591">
        <w:rPr>
          <w:b/>
          <w:bCs/>
        </w:rPr>
        <w:t>**Response:**</w:t>
      </w:r>
    </w:p>
    <w:p w14:paraId="4C1945C4" w14:textId="77777777" w:rsidR="00542591" w:rsidRPr="00542591" w:rsidRDefault="00542591" w:rsidP="00542591">
      <w:r w:rsidRPr="00542591">
        <w:t>```json</w:t>
      </w:r>
    </w:p>
    <w:p w14:paraId="00965729" w14:textId="77777777" w:rsidR="00542591" w:rsidRPr="00542591" w:rsidRDefault="00542591" w:rsidP="00542591">
      <w:r w:rsidRPr="00542591">
        <w:t>{</w:t>
      </w:r>
    </w:p>
    <w:p w14:paraId="229A630A" w14:textId="77777777" w:rsidR="00542591" w:rsidRPr="00542591" w:rsidRDefault="00542591" w:rsidP="00542591">
      <w:r w:rsidRPr="00542591">
        <w:t>  "token": "jwt_token_here",</w:t>
      </w:r>
    </w:p>
    <w:p w14:paraId="17D63161" w14:textId="77777777" w:rsidR="00542591" w:rsidRPr="00542591" w:rsidRDefault="00542591" w:rsidP="00542591">
      <w:r w:rsidRPr="00542591">
        <w:t>  "user": {</w:t>
      </w:r>
    </w:p>
    <w:p w14:paraId="0F3124CE" w14:textId="77777777" w:rsidR="00542591" w:rsidRPr="00542591" w:rsidRDefault="00542591" w:rsidP="00542591">
      <w:r w:rsidRPr="00542591">
        <w:t>    "id": "user_id",</w:t>
      </w:r>
    </w:p>
    <w:p w14:paraId="6B5DA466" w14:textId="77777777" w:rsidR="00542591" w:rsidRPr="00542591" w:rsidRDefault="00542591" w:rsidP="00542591">
      <w:r w:rsidRPr="00542591">
        <w:t>    "name": "John Doe",</w:t>
      </w:r>
    </w:p>
    <w:p w14:paraId="0278D009" w14:textId="77777777" w:rsidR="00542591" w:rsidRPr="00542591" w:rsidRDefault="00542591" w:rsidP="00542591">
      <w:r w:rsidRPr="00542591">
        <w:t>    "email": "john@example.com"</w:t>
      </w:r>
    </w:p>
    <w:p w14:paraId="6FD1A596" w14:textId="77777777" w:rsidR="00542591" w:rsidRPr="00542591" w:rsidRDefault="00542591" w:rsidP="00542591">
      <w:r w:rsidRPr="00542591">
        <w:t>  }</w:t>
      </w:r>
    </w:p>
    <w:p w14:paraId="58CA4DCD" w14:textId="77777777" w:rsidR="00542591" w:rsidRPr="00542591" w:rsidRDefault="00542591" w:rsidP="00542591">
      <w:r w:rsidRPr="00542591">
        <w:t>}</w:t>
      </w:r>
    </w:p>
    <w:p w14:paraId="64178803" w14:textId="77777777" w:rsidR="00542591" w:rsidRPr="00542591" w:rsidRDefault="00542591" w:rsidP="00542591">
      <w:r w:rsidRPr="00542591">
        <w:t>```</w:t>
      </w:r>
    </w:p>
    <w:p w14:paraId="75C9D36C" w14:textId="77777777" w:rsidR="00542591" w:rsidRPr="00542591" w:rsidRDefault="00542591" w:rsidP="00542591"/>
    <w:p w14:paraId="5AC0CB7F" w14:textId="77777777" w:rsidR="00542591" w:rsidRPr="00542591" w:rsidRDefault="00542591" w:rsidP="00542591">
      <w:r w:rsidRPr="00542591">
        <w:rPr>
          <w:b/>
          <w:bCs/>
        </w:rPr>
        <w:t>#### Login User</w:t>
      </w:r>
    </w:p>
    <w:p w14:paraId="314BAB51" w14:textId="77777777" w:rsidR="00542591" w:rsidRPr="00542591" w:rsidRDefault="00542591" w:rsidP="00542591">
      <w:r w:rsidRPr="00542591">
        <w:t>```http</w:t>
      </w:r>
    </w:p>
    <w:p w14:paraId="3EF816A5" w14:textId="77777777" w:rsidR="00542591" w:rsidRPr="00542591" w:rsidRDefault="00542591" w:rsidP="00542591">
      <w:r w:rsidRPr="00542591">
        <w:t>POST /auth/login</w:t>
      </w:r>
    </w:p>
    <w:p w14:paraId="4E899813" w14:textId="77777777" w:rsidR="00542591" w:rsidRPr="00542591" w:rsidRDefault="00542591" w:rsidP="00542591">
      <w:r w:rsidRPr="00542591">
        <w:lastRenderedPageBreak/>
        <w:t>Content-Type: application/json</w:t>
      </w:r>
    </w:p>
    <w:p w14:paraId="0F9BEC78" w14:textId="77777777" w:rsidR="00542591" w:rsidRPr="00542591" w:rsidRDefault="00542591" w:rsidP="00542591"/>
    <w:p w14:paraId="6BCB69B8" w14:textId="77777777" w:rsidR="00542591" w:rsidRPr="00542591" w:rsidRDefault="00542591" w:rsidP="00542591">
      <w:r w:rsidRPr="00542591">
        <w:t>{</w:t>
      </w:r>
    </w:p>
    <w:p w14:paraId="75A3A589" w14:textId="77777777" w:rsidR="00542591" w:rsidRPr="00542591" w:rsidRDefault="00542591" w:rsidP="00542591">
      <w:r w:rsidRPr="00542591">
        <w:t>  "email": "john@example.com",</w:t>
      </w:r>
    </w:p>
    <w:p w14:paraId="221275FA" w14:textId="77777777" w:rsidR="00542591" w:rsidRPr="00542591" w:rsidRDefault="00542591" w:rsidP="00542591">
      <w:r w:rsidRPr="00542591">
        <w:t>  "password": "password123"</w:t>
      </w:r>
    </w:p>
    <w:p w14:paraId="3944BF61" w14:textId="77777777" w:rsidR="00542591" w:rsidRPr="00542591" w:rsidRDefault="00542591" w:rsidP="00542591">
      <w:r w:rsidRPr="00542591">
        <w:t>}</w:t>
      </w:r>
    </w:p>
    <w:p w14:paraId="1D6EB1A0" w14:textId="77777777" w:rsidR="00542591" w:rsidRPr="00542591" w:rsidRDefault="00542591" w:rsidP="00542591">
      <w:r w:rsidRPr="00542591">
        <w:t>```</w:t>
      </w:r>
    </w:p>
    <w:p w14:paraId="3AA1023E" w14:textId="77777777" w:rsidR="00542591" w:rsidRPr="00542591" w:rsidRDefault="00542591" w:rsidP="00542591"/>
    <w:p w14:paraId="4DDFEA6D" w14:textId="77777777" w:rsidR="00542591" w:rsidRPr="00542591" w:rsidRDefault="00542591" w:rsidP="00542591">
      <w:r w:rsidRPr="00542591">
        <w:rPr>
          <w:b/>
          <w:bCs/>
        </w:rPr>
        <w:t>**Response:**</w:t>
      </w:r>
    </w:p>
    <w:p w14:paraId="223132A3" w14:textId="77777777" w:rsidR="00542591" w:rsidRPr="00542591" w:rsidRDefault="00542591" w:rsidP="00542591">
      <w:r w:rsidRPr="00542591">
        <w:t>```json</w:t>
      </w:r>
    </w:p>
    <w:p w14:paraId="5470654A" w14:textId="77777777" w:rsidR="00542591" w:rsidRPr="00542591" w:rsidRDefault="00542591" w:rsidP="00542591">
      <w:r w:rsidRPr="00542591">
        <w:t>{</w:t>
      </w:r>
    </w:p>
    <w:p w14:paraId="76EAAC0F" w14:textId="77777777" w:rsidR="00542591" w:rsidRPr="00542591" w:rsidRDefault="00542591" w:rsidP="00542591">
      <w:r w:rsidRPr="00542591">
        <w:t>  "token": "jwt_token_here",</w:t>
      </w:r>
    </w:p>
    <w:p w14:paraId="23D7B609" w14:textId="77777777" w:rsidR="00542591" w:rsidRPr="00542591" w:rsidRDefault="00542591" w:rsidP="00542591">
      <w:r w:rsidRPr="00542591">
        <w:t>  "user": {</w:t>
      </w:r>
    </w:p>
    <w:p w14:paraId="256F310B" w14:textId="77777777" w:rsidR="00542591" w:rsidRPr="00542591" w:rsidRDefault="00542591" w:rsidP="00542591">
      <w:r w:rsidRPr="00542591">
        <w:t>    "id": "user_id",</w:t>
      </w:r>
    </w:p>
    <w:p w14:paraId="35B92832" w14:textId="77777777" w:rsidR="00542591" w:rsidRPr="00542591" w:rsidRDefault="00542591" w:rsidP="00542591">
      <w:r w:rsidRPr="00542591">
        <w:t>    "name": "John Doe",</w:t>
      </w:r>
    </w:p>
    <w:p w14:paraId="1B47DEA8" w14:textId="77777777" w:rsidR="00542591" w:rsidRPr="00542591" w:rsidRDefault="00542591" w:rsidP="00542591">
      <w:r w:rsidRPr="00542591">
        <w:t>    "email": "john@example.com"</w:t>
      </w:r>
    </w:p>
    <w:p w14:paraId="2F359A5D" w14:textId="77777777" w:rsidR="00542591" w:rsidRPr="00542591" w:rsidRDefault="00542591" w:rsidP="00542591">
      <w:r w:rsidRPr="00542591">
        <w:t>  }</w:t>
      </w:r>
    </w:p>
    <w:p w14:paraId="366FB8A1" w14:textId="77777777" w:rsidR="00542591" w:rsidRPr="00542591" w:rsidRDefault="00542591" w:rsidP="00542591">
      <w:r w:rsidRPr="00542591">
        <w:t>}</w:t>
      </w:r>
    </w:p>
    <w:p w14:paraId="770ABFF8" w14:textId="77777777" w:rsidR="00542591" w:rsidRPr="00542591" w:rsidRDefault="00542591" w:rsidP="00542591">
      <w:r w:rsidRPr="00542591">
        <w:t>```</w:t>
      </w:r>
    </w:p>
    <w:p w14:paraId="727371DF" w14:textId="77777777" w:rsidR="00542591" w:rsidRPr="00542591" w:rsidRDefault="00542591" w:rsidP="00542591"/>
    <w:p w14:paraId="51E45DB0" w14:textId="77777777" w:rsidR="00542591" w:rsidRPr="00542591" w:rsidRDefault="00542591" w:rsidP="00542591">
      <w:r w:rsidRPr="00542591">
        <w:rPr>
          <w:b/>
          <w:bCs/>
        </w:rPr>
        <w:t>### Itinerary Endpoints (Protected)</w:t>
      </w:r>
    </w:p>
    <w:p w14:paraId="40EB1582" w14:textId="77777777" w:rsidR="00542591" w:rsidRPr="00542591" w:rsidRDefault="00542591" w:rsidP="00542591"/>
    <w:p w14:paraId="15A4FDA3" w14:textId="77777777" w:rsidR="00542591" w:rsidRPr="00542591" w:rsidRDefault="00542591" w:rsidP="00542591">
      <w:r w:rsidRPr="00542591">
        <w:rPr>
          <w:b/>
          <w:bCs/>
        </w:rPr>
        <w:t>#### Get All Itineraries</w:t>
      </w:r>
    </w:p>
    <w:p w14:paraId="75A30EC8" w14:textId="77777777" w:rsidR="00542591" w:rsidRPr="00542591" w:rsidRDefault="00542591" w:rsidP="00542591">
      <w:r w:rsidRPr="00542591">
        <w:t>```http</w:t>
      </w:r>
    </w:p>
    <w:p w14:paraId="0B7B142F" w14:textId="77777777" w:rsidR="00542591" w:rsidRPr="00542591" w:rsidRDefault="00542591" w:rsidP="00542591">
      <w:r w:rsidRPr="00542591">
        <w:t>GET /itineraries</w:t>
      </w:r>
    </w:p>
    <w:p w14:paraId="0BC1F691" w14:textId="77777777" w:rsidR="00542591" w:rsidRPr="00542591" w:rsidRDefault="00542591" w:rsidP="00542591">
      <w:r w:rsidRPr="00542591">
        <w:t>Authorization: Bearer jwt_token_here</w:t>
      </w:r>
    </w:p>
    <w:p w14:paraId="2B1CC197" w14:textId="77777777" w:rsidR="00542591" w:rsidRPr="00542591" w:rsidRDefault="00542591" w:rsidP="00542591">
      <w:r w:rsidRPr="00542591">
        <w:lastRenderedPageBreak/>
        <w:t>```</w:t>
      </w:r>
    </w:p>
    <w:p w14:paraId="093B7814" w14:textId="77777777" w:rsidR="00542591" w:rsidRPr="00542591" w:rsidRDefault="00542591" w:rsidP="00542591"/>
    <w:p w14:paraId="497A4FE9" w14:textId="77777777" w:rsidR="00542591" w:rsidRPr="00542591" w:rsidRDefault="00542591" w:rsidP="00542591">
      <w:r w:rsidRPr="00542591">
        <w:rPr>
          <w:b/>
          <w:bCs/>
        </w:rPr>
        <w:t>**Response:**</w:t>
      </w:r>
    </w:p>
    <w:p w14:paraId="745883C5" w14:textId="77777777" w:rsidR="00542591" w:rsidRPr="00542591" w:rsidRDefault="00542591" w:rsidP="00542591">
      <w:r w:rsidRPr="00542591">
        <w:t>```json</w:t>
      </w:r>
    </w:p>
    <w:p w14:paraId="02C40C83" w14:textId="77777777" w:rsidR="00542591" w:rsidRPr="00542591" w:rsidRDefault="00542591" w:rsidP="00542591">
      <w:r w:rsidRPr="00542591">
        <w:t>[</w:t>
      </w:r>
    </w:p>
    <w:p w14:paraId="3620BF74" w14:textId="77777777" w:rsidR="00542591" w:rsidRPr="00542591" w:rsidRDefault="00542591" w:rsidP="00542591">
      <w:r w:rsidRPr="00542591">
        <w:t>  {</w:t>
      </w:r>
    </w:p>
    <w:p w14:paraId="215D9206" w14:textId="77777777" w:rsidR="00542591" w:rsidRPr="00542591" w:rsidRDefault="00542591" w:rsidP="00542591">
      <w:r w:rsidRPr="00542591">
        <w:t>    "_id": "itinerary_id",</w:t>
      </w:r>
    </w:p>
    <w:p w14:paraId="1DB7A23C" w14:textId="77777777" w:rsidR="00542591" w:rsidRPr="00542591" w:rsidRDefault="00542591" w:rsidP="00542591">
      <w:r w:rsidRPr="00542591">
        <w:t>    "title": "Europe Trip",</w:t>
      </w:r>
    </w:p>
    <w:p w14:paraId="28D79829" w14:textId="77777777" w:rsidR="00542591" w:rsidRPr="00542591" w:rsidRDefault="00542591" w:rsidP="00542591">
      <w:r w:rsidRPr="00542591">
        <w:t>    "destinations": [</w:t>
      </w:r>
    </w:p>
    <w:p w14:paraId="71F537DB" w14:textId="77777777" w:rsidR="00542591" w:rsidRPr="00542591" w:rsidRDefault="00542591" w:rsidP="00542591">
      <w:r w:rsidRPr="00542591">
        <w:t>      {</w:t>
      </w:r>
    </w:p>
    <w:p w14:paraId="676CBA07" w14:textId="77777777" w:rsidR="00542591" w:rsidRPr="00542591" w:rsidRDefault="00542591" w:rsidP="00542591">
      <w:r w:rsidRPr="00542591">
        <w:t>        "location": "Paris, France",</w:t>
      </w:r>
    </w:p>
    <w:p w14:paraId="512986EB" w14:textId="77777777" w:rsidR="00542591" w:rsidRPr="00542591" w:rsidRDefault="00542591" w:rsidP="00542591">
      <w:r w:rsidRPr="00542591">
        <w:t>        "startDate": "2024-06-01T00:00:00.000Z",</w:t>
      </w:r>
    </w:p>
    <w:p w14:paraId="4129C02F" w14:textId="77777777" w:rsidR="00542591" w:rsidRPr="00542591" w:rsidRDefault="00542591" w:rsidP="00542591">
      <w:r w:rsidRPr="00542591">
        <w:t>        "endDate": "2024-06-05T00:00:00.000Z",</w:t>
      </w:r>
    </w:p>
    <w:p w14:paraId="79BEAA9B" w14:textId="77777777" w:rsidR="00542591" w:rsidRPr="00542591" w:rsidRDefault="00542591" w:rsidP="00542591">
      <w:r w:rsidRPr="00542591">
        <w:t>        "notes": "Visit Eiffel Tower",</w:t>
      </w:r>
    </w:p>
    <w:p w14:paraId="22A3ECDA" w14:textId="77777777" w:rsidR="00542591" w:rsidRPr="00542591" w:rsidRDefault="00542591" w:rsidP="00542591">
      <w:r w:rsidRPr="00542591">
        <w:t>        "latitude": 48.8566,</w:t>
      </w:r>
    </w:p>
    <w:p w14:paraId="05C23A72" w14:textId="77777777" w:rsidR="00542591" w:rsidRPr="00542591" w:rsidRDefault="00542591" w:rsidP="00542591">
      <w:r w:rsidRPr="00542591">
        <w:t>        "longitude": 2.3522</w:t>
      </w:r>
    </w:p>
    <w:p w14:paraId="0748D353" w14:textId="77777777" w:rsidR="00542591" w:rsidRPr="00542591" w:rsidRDefault="00542591" w:rsidP="00542591">
      <w:r w:rsidRPr="00542591">
        <w:t>      }</w:t>
      </w:r>
    </w:p>
    <w:p w14:paraId="0FDFDB91" w14:textId="77777777" w:rsidR="00542591" w:rsidRPr="00542591" w:rsidRDefault="00542591" w:rsidP="00542591">
      <w:r w:rsidRPr="00542591">
        <w:t>    ],</w:t>
      </w:r>
    </w:p>
    <w:p w14:paraId="19F6F6EF" w14:textId="77777777" w:rsidR="00542591" w:rsidRPr="00542591" w:rsidRDefault="00542591" w:rsidP="00542591">
      <w:r w:rsidRPr="00542591">
        <w:t>    "user": "user_id",</w:t>
      </w:r>
    </w:p>
    <w:p w14:paraId="326BFD93" w14:textId="77777777" w:rsidR="00542591" w:rsidRPr="00542591" w:rsidRDefault="00542591" w:rsidP="00542591">
      <w:r w:rsidRPr="00542591">
        <w:t>    "createdAt": "2024-01-01T00:00:00.000Z",</w:t>
      </w:r>
    </w:p>
    <w:p w14:paraId="73EBC691" w14:textId="77777777" w:rsidR="00542591" w:rsidRPr="00542591" w:rsidRDefault="00542591" w:rsidP="00542591">
      <w:r w:rsidRPr="00542591">
        <w:t>    "updatedAt": "2024-01-01T00:00:00.000Z"</w:t>
      </w:r>
    </w:p>
    <w:p w14:paraId="372DA488" w14:textId="77777777" w:rsidR="00542591" w:rsidRPr="00542591" w:rsidRDefault="00542591" w:rsidP="00542591">
      <w:r w:rsidRPr="00542591">
        <w:t>  }</w:t>
      </w:r>
    </w:p>
    <w:p w14:paraId="6D0DD8FC" w14:textId="77777777" w:rsidR="00542591" w:rsidRPr="00542591" w:rsidRDefault="00542591" w:rsidP="00542591">
      <w:r w:rsidRPr="00542591">
        <w:t>]</w:t>
      </w:r>
    </w:p>
    <w:p w14:paraId="474A24BF" w14:textId="77777777" w:rsidR="00542591" w:rsidRPr="00542591" w:rsidRDefault="00542591" w:rsidP="00542591">
      <w:r w:rsidRPr="00542591">
        <w:t>```</w:t>
      </w:r>
    </w:p>
    <w:p w14:paraId="02708E21" w14:textId="77777777" w:rsidR="00542591" w:rsidRPr="00542591" w:rsidRDefault="00542591" w:rsidP="00542591"/>
    <w:p w14:paraId="33093A31" w14:textId="77777777" w:rsidR="00542591" w:rsidRPr="00542591" w:rsidRDefault="00542591" w:rsidP="00542591">
      <w:r w:rsidRPr="00542591">
        <w:rPr>
          <w:b/>
          <w:bCs/>
        </w:rPr>
        <w:t>#### Create Itinerary</w:t>
      </w:r>
    </w:p>
    <w:p w14:paraId="040A381B" w14:textId="77777777" w:rsidR="00542591" w:rsidRPr="00542591" w:rsidRDefault="00542591" w:rsidP="00542591">
      <w:r w:rsidRPr="00542591">
        <w:lastRenderedPageBreak/>
        <w:t>```http</w:t>
      </w:r>
    </w:p>
    <w:p w14:paraId="1717272C" w14:textId="77777777" w:rsidR="00542591" w:rsidRPr="00542591" w:rsidRDefault="00542591" w:rsidP="00542591">
      <w:r w:rsidRPr="00542591">
        <w:t>POST /itineraries</w:t>
      </w:r>
    </w:p>
    <w:p w14:paraId="6E4681C6" w14:textId="77777777" w:rsidR="00542591" w:rsidRPr="00542591" w:rsidRDefault="00542591" w:rsidP="00542591">
      <w:r w:rsidRPr="00542591">
        <w:t>Authorization: Bearer jwt_token_here</w:t>
      </w:r>
    </w:p>
    <w:p w14:paraId="21ED6B03" w14:textId="77777777" w:rsidR="00542591" w:rsidRPr="00542591" w:rsidRDefault="00542591" w:rsidP="00542591">
      <w:r w:rsidRPr="00542591">
        <w:t>Content-Type: application/json</w:t>
      </w:r>
    </w:p>
    <w:p w14:paraId="2C2F2317" w14:textId="77777777" w:rsidR="00542591" w:rsidRPr="00542591" w:rsidRDefault="00542591" w:rsidP="00542591"/>
    <w:p w14:paraId="2761EA65" w14:textId="77777777" w:rsidR="00542591" w:rsidRPr="00542591" w:rsidRDefault="00542591" w:rsidP="00542591">
      <w:r w:rsidRPr="00542591">
        <w:t>{</w:t>
      </w:r>
    </w:p>
    <w:p w14:paraId="7269F1A4" w14:textId="77777777" w:rsidR="00542591" w:rsidRPr="00542591" w:rsidRDefault="00542591" w:rsidP="00542591">
      <w:r w:rsidRPr="00542591">
        <w:t>  "title": "Asia Adventure",</w:t>
      </w:r>
    </w:p>
    <w:p w14:paraId="65680F52" w14:textId="77777777" w:rsidR="00542591" w:rsidRPr="00542591" w:rsidRDefault="00542591" w:rsidP="00542591">
      <w:r w:rsidRPr="00542591">
        <w:t>  "destinations": [</w:t>
      </w:r>
    </w:p>
    <w:p w14:paraId="6420A89C" w14:textId="77777777" w:rsidR="00542591" w:rsidRPr="00542591" w:rsidRDefault="00542591" w:rsidP="00542591">
      <w:r w:rsidRPr="00542591">
        <w:t>    {</w:t>
      </w:r>
    </w:p>
    <w:p w14:paraId="53F1511F" w14:textId="77777777" w:rsidR="00542591" w:rsidRPr="00542591" w:rsidRDefault="00542591" w:rsidP="00542591">
      <w:r w:rsidRPr="00542591">
        <w:t>      "location": "Tokyo, Japan",</w:t>
      </w:r>
    </w:p>
    <w:p w14:paraId="6BC1F40A" w14:textId="77777777" w:rsidR="00542591" w:rsidRPr="00542591" w:rsidRDefault="00542591" w:rsidP="00542591">
      <w:r w:rsidRPr="00542591">
        <w:t>      "startDate": "2024-07-01",</w:t>
      </w:r>
    </w:p>
    <w:p w14:paraId="0ABC256A" w14:textId="77777777" w:rsidR="00542591" w:rsidRPr="00542591" w:rsidRDefault="00542591" w:rsidP="00542591">
      <w:r w:rsidRPr="00542591">
        <w:t>      "endDate": "2024-07-07",</w:t>
      </w:r>
    </w:p>
    <w:p w14:paraId="6EF3F7B2" w14:textId="77777777" w:rsidR="00542591" w:rsidRPr="00542591" w:rsidRDefault="00542591" w:rsidP="00542591">
      <w:r w:rsidRPr="00542591">
        <w:t>      "notes": "Cherry blossom season",</w:t>
      </w:r>
    </w:p>
    <w:p w14:paraId="20725D9A" w14:textId="77777777" w:rsidR="00542591" w:rsidRPr="00542591" w:rsidRDefault="00542591" w:rsidP="00542591">
      <w:r w:rsidRPr="00542591">
        <w:t>      "latitude": 35.6762,</w:t>
      </w:r>
    </w:p>
    <w:p w14:paraId="5E7DB330" w14:textId="77777777" w:rsidR="00542591" w:rsidRPr="00542591" w:rsidRDefault="00542591" w:rsidP="00542591">
      <w:r w:rsidRPr="00542591">
        <w:t>      "longitude": 139.6503</w:t>
      </w:r>
    </w:p>
    <w:p w14:paraId="175014E7" w14:textId="77777777" w:rsidR="00542591" w:rsidRPr="00542591" w:rsidRDefault="00542591" w:rsidP="00542591">
      <w:r w:rsidRPr="00542591">
        <w:t>    }</w:t>
      </w:r>
    </w:p>
    <w:p w14:paraId="763E9AEF" w14:textId="77777777" w:rsidR="00542591" w:rsidRPr="00542591" w:rsidRDefault="00542591" w:rsidP="00542591">
      <w:r w:rsidRPr="00542591">
        <w:t>  ]</w:t>
      </w:r>
    </w:p>
    <w:p w14:paraId="5ACACBCB" w14:textId="77777777" w:rsidR="00542591" w:rsidRPr="00542591" w:rsidRDefault="00542591" w:rsidP="00542591">
      <w:r w:rsidRPr="00542591">
        <w:t>}</w:t>
      </w:r>
    </w:p>
    <w:p w14:paraId="30F90616" w14:textId="77777777" w:rsidR="00542591" w:rsidRPr="00542591" w:rsidRDefault="00542591" w:rsidP="00542591">
      <w:r w:rsidRPr="00542591">
        <w:t>```</w:t>
      </w:r>
    </w:p>
    <w:p w14:paraId="5C6B3D93" w14:textId="77777777" w:rsidR="00542591" w:rsidRPr="00542591" w:rsidRDefault="00542591" w:rsidP="00542591"/>
    <w:p w14:paraId="19262A77" w14:textId="77777777" w:rsidR="00542591" w:rsidRPr="00542591" w:rsidRDefault="00542591" w:rsidP="00542591">
      <w:r w:rsidRPr="00542591">
        <w:rPr>
          <w:b/>
          <w:bCs/>
        </w:rPr>
        <w:t>#### Update Itinerary</w:t>
      </w:r>
    </w:p>
    <w:p w14:paraId="6837C695" w14:textId="77777777" w:rsidR="00542591" w:rsidRPr="00542591" w:rsidRDefault="00542591" w:rsidP="00542591">
      <w:r w:rsidRPr="00542591">
        <w:t>```http</w:t>
      </w:r>
    </w:p>
    <w:p w14:paraId="3ECA3A8A" w14:textId="77777777" w:rsidR="00542591" w:rsidRPr="00542591" w:rsidRDefault="00542591" w:rsidP="00542591">
      <w:r w:rsidRPr="00542591">
        <w:t>PUT /itineraries/:id</w:t>
      </w:r>
    </w:p>
    <w:p w14:paraId="6F349600" w14:textId="77777777" w:rsidR="00542591" w:rsidRPr="00542591" w:rsidRDefault="00542591" w:rsidP="00542591">
      <w:r w:rsidRPr="00542591">
        <w:t>Authorization: Bearer jwt_token_here</w:t>
      </w:r>
    </w:p>
    <w:p w14:paraId="4F6B5DFC" w14:textId="77777777" w:rsidR="00542591" w:rsidRPr="00542591" w:rsidRDefault="00542591" w:rsidP="00542591">
      <w:r w:rsidRPr="00542591">
        <w:t>Content-Type: application/json</w:t>
      </w:r>
    </w:p>
    <w:p w14:paraId="65015A3F" w14:textId="77777777" w:rsidR="00542591" w:rsidRPr="00542591" w:rsidRDefault="00542591" w:rsidP="00542591"/>
    <w:p w14:paraId="7FF00A95" w14:textId="77777777" w:rsidR="00542591" w:rsidRPr="00542591" w:rsidRDefault="00542591" w:rsidP="00542591">
      <w:r w:rsidRPr="00542591">
        <w:lastRenderedPageBreak/>
        <w:t>{</w:t>
      </w:r>
    </w:p>
    <w:p w14:paraId="36D30551" w14:textId="77777777" w:rsidR="00542591" w:rsidRPr="00542591" w:rsidRDefault="00542591" w:rsidP="00542591">
      <w:r w:rsidRPr="00542591">
        <w:t>  "title": "Updated Trip Name",</w:t>
      </w:r>
    </w:p>
    <w:p w14:paraId="587FD2C2" w14:textId="77777777" w:rsidR="00542591" w:rsidRPr="00542591" w:rsidRDefault="00542591" w:rsidP="00542591">
      <w:r w:rsidRPr="00542591">
        <w:t>  "destinations": [...]</w:t>
      </w:r>
    </w:p>
    <w:p w14:paraId="3AC5509E" w14:textId="77777777" w:rsidR="00542591" w:rsidRPr="00542591" w:rsidRDefault="00542591" w:rsidP="00542591">
      <w:r w:rsidRPr="00542591">
        <w:t>}</w:t>
      </w:r>
    </w:p>
    <w:p w14:paraId="3EB285B4" w14:textId="77777777" w:rsidR="00542591" w:rsidRPr="00542591" w:rsidRDefault="00542591" w:rsidP="00542591">
      <w:r w:rsidRPr="00542591">
        <w:t>```</w:t>
      </w:r>
    </w:p>
    <w:p w14:paraId="61C02F18" w14:textId="77777777" w:rsidR="00542591" w:rsidRPr="00542591" w:rsidRDefault="00542591" w:rsidP="00542591"/>
    <w:p w14:paraId="24DB8A5B" w14:textId="77777777" w:rsidR="00542591" w:rsidRPr="00542591" w:rsidRDefault="00542591" w:rsidP="00542591">
      <w:r w:rsidRPr="00542591">
        <w:rPr>
          <w:b/>
          <w:bCs/>
        </w:rPr>
        <w:t>#### Delete Itinerary</w:t>
      </w:r>
    </w:p>
    <w:p w14:paraId="15578859" w14:textId="77777777" w:rsidR="00542591" w:rsidRPr="00542591" w:rsidRDefault="00542591" w:rsidP="00542591">
      <w:r w:rsidRPr="00542591">
        <w:t>```http</w:t>
      </w:r>
    </w:p>
    <w:p w14:paraId="5A167627" w14:textId="77777777" w:rsidR="00542591" w:rsidRPr="00542591" w:rsidRDefault="00542591" w:rsidP="00542591">
      <w:r w:rsidRPr="00542591">
        <w:t>DELETE /itineraries/:id</w:t>
      </w:r>
    </w:p>
    <w:p w14:paraId="2ABF9C5F" w14:textId="77777777" w:rsidR="00542591" w:rsidRPr="00542591" w:rsidRDefault="00542591" w:rsidP="00542591">
      <w:r w:rsidRPr="00542591">
        <w:t>Authorization: Bearer jwt_token_here</w:t>
      </w:r>
    </w:p>
    <w:p w14:paraId="13DEB910" w14:textId="77777777" w:rsidR="00542591" w:rsidRPr="00542591" w:rsidRDefault="00542591" w:rsidP="00542591">
      <w:r w:rsidRPr="00542591">
        <w:t>```</w:t>
      </w:r>
    </w:p>
    <w:p w14:paraId="626E5867" w14:textId="77777777" w:rsidR="00542591" w:rsidRPr="00542591" w:rsidRDefault="00542591" w:rsidP="00542591"/>
    <w:p w14:paraId="3E424D19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🧩</w:t>
      </w:r>
      <w:r w:rsidRPr="00542591">
        <w:rPr>
          <w:b/>
          <w:bCs/>
        </w:rPr>
        <w:t xml:space="preserve"> Frontend Components</w:t>
      </w:r>
    </w:p>
    <w:p w14:paraId="10947E38" w14:textId="77777777" w:rsidR="00542591" w:rsidRPr="00542591" w:rsidRDefault="00542591" w:rsidP="00542591"/>
    <w:p w14:paraId="2BBADE6C" w14:textId="77777777" w:rsidR="00542591" w:rsidRPr="00542591" w:rsidRDefault="00542591" w:rsidP="00542591">
      <w:r w:rsidRPr="00542591">
        <w:rPr>
          <w:b/>
          <w:bCs/>
        </w:rPr>
        <w:t>### AuthContext.js</w:t>
      </w:r>
    </w:p>
    <w:p w14:paraId="3AF391ED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Manages global authentication state</w:t>
      </w:r>
    </w:p>
    <w:p w14:paraId="2D320FE2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74982252" w14:textId="77777777" w:rsidR="00542591" w:rsidRPr="00542591" w:rsidRDefault="00542591" w:rsidP="00542591">
      <w:r w:rsidRPr="00542591">
        <w:t>- User login/logout functionality</w:t>
      </w:r>
    </w:p>
    <w:p w14:paraId="0B69A019" w14:textId="77777777" w:rsidR="00542591" w:rsidRPr="00542591" w:rsidRDefault="00542591" w:rsidP="00542591">
      <w:r w:rsidRPr="00542591">
        <w:t>- Token persistence in localStorage</w:t>
      </w:r>
    </w:p>
    <w:p w14:paraId="6E2F9FBE" w14:textId="77777777" w:rsidR="00542591" w:rsidRPr="00542591" w:rsidRDefault="00542591" w:rsidP="00542591">
      <w:r w:rsidRPr="00542591">
        <w:t>- Loading state management</w:t>
      </w:r>
    </w:p>
    <w:p w14:paraId="341032DC" w14:textId="77777777" w:rsidR="00542591" w:rsidRPr="00542591" w:rsidRDefault="00542591" w:rsidP="00542591">
      <w:r w:rsidRPr="00542591">
        <w:t>- Context provider for child components</w:t>
      </w:r>
    </w:p>
    <w:p w14:paraId="6C7BFF0E" w14:textId="77777777" w:rsidR="00542591" w:rsidRPr="00542591" w:rsidRDefault="00542591" w:rsidP="00542591"/>
    <w:p w14:paraId="6BF4B3D2" w14:textId="77777777" w:rsidR="00542591" w:rsidRPr="00542591" w:rsidRDefault="00542591" w:rsidP="00542591">
      <w:r w:rsidRPr="00542591">
        <w:rPr>
          <w:b/>
          <w:bCs/>
        </w:rPr>
        <w:t>### ProtectedRoute.js</w:t>
      </w:r>
    </w:p>
    <w:p w14:paraId="25A36352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Protects routes that require authentication</w:t>
      </w:r>
    </w:p>
    <w:p w14:paraId="08260727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35ED05C9" w14:textId="77777777" w:rsidR="00542591" w:rsidRPr="00542591" w:rsidRDefault="00542591" w:rsidP="00542591">
      <w:r w:rsidRPr="00542591">
        <w:t>- Checks user authentication status</w:t>
      </w:r>
    </w:p>
    <w:p w14:paraId="6103C6B6" w14:textId="77777777" w:rsidR="00542591" w:rsidRPr="00542591" w:rsidRDefault="00542591" w:rsidP="00542591">
      <w:r w:rsidRPr="00542591">
        <w:lastRenderedPageBreak/>
        <w:t>- Redirects to login if not authenticated</w:t>
      </w:r>
    </w:p>
    <w:p w14:paraId="68EB1406" w14:textId="77777777" w:rsidR="00542591" w:rsidRPr="00542591" w:rsidRDefault="00542591" w:rsidP="00542591">
      <w:r w:rsidRPr="00542591">
        <w:t>- Shows loading state during auth check</w:t>
      </w:r>
    </w:p>
    <w:p w14:paraId="1D6C1734" w14:textId="77777777" w:rsidR="00542591" w:rsidRPr="00542591" w:rsidRDefault="00542591" w:rsidP="00542591"/>
    <w:p w14:paraId="56C2E461" w14:textId="77777777" w:rsidR="00542591" w:rsidRPr="00542591" w:rsidRDefault="00542591" w:rsidP="00542591">
      <w:r w:rsidRPr="00542591">
        <w:rPr>
          <w:b/>
          <w:bCs/>
        </w:rPr>
        <w:t>### Navbar.js</w:t>
      </w:r>
    </w:p>
    <w:p w14:paraId="0DC049D0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Navigation and user interface</w:t>
      </w:r>
    </w:p>
    <w:p w14:paraId="24DC6B9C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3718F83E" w14:textId="77777777" w:rsidR="00542591" w:rsidRPr="00542591" w:rsidRDefault="00542591" w:rsidP="00542591">
      <w:r w:rsidRPr="00542591">
        <w:t>- Responsive navigation menu</w:t>
      </w:r>
    </w:p>
    <w:p w14:paraId="53F841AE" w14:textId="77777777" w:rsidR="00542591" w:rsidRPr="00542591" w:rsidRDefault="00542591" w:rsidP="00542591">
      <w:r w:rsidRPr="00542591">
        <w:t>- User greeting with name display</w:t>
      </w:r>
    </w:p>
    <w:p w14:paraId="75FCA446" w14:textId="77777777" w:rsidR="00542591" w:rsidRPr="00542591" w:rsidRDefault="00542591" w:rsidP="00542591">
      <w:r w:rsidRPr="00542591">
        <w:t>- Conditional rendering based on auth status</w:t>
      </w:r>
    </w:p>
    <w:p w14:paraId="7836F921" w14:textId="77777777" w:rsidR="00542591" w:rsidRPr="00542591" w:rsidRDefault="00542591" w:rsidP="00542591">
      <w:r w:rsidRPr="00542591">
        <w:t>- Modern styling with dark theme</w:t>
      </w:r>
    </w:p>
    <w:p w14:paraId="70004FCF" w14:textId="77777777" w:rsidR="00542591" w:rsidRPr="00542591" w:rsidRDefault="00542591" w:rsidP="00542591"/>
    <w:p w14:paraId="5702BCE5" w14:textId="77777777" w:rsidR="00542591" w:rsidRPr="00542591" w:rsidRDefault="00542591" w:rsidP="00542591">
      <w:r w:rsidRPr="00542591">
        <w:rPr>
          <w:b/>
          <w:bCs/>
        </w:rPr>
        <w:t>### GoogleMap.js</w:t>
      </w:r>
    </w:p>
    <w:p w14:paraId="1F159168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Displays interactive map with destination markers</w:t>
      </w:r>
    </w:p>
    <w:p w14:paraId="1978120F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2E5983AB" w14:textId="77777777" w:rsidR="00542591" w:rsidRPr="00542591" w:rsidRDefault="00542591" w:rsidP="00542591">
      <w:r w:rsidRPr="00542591">
        <w:t>- Google Maps integration</w:t>
      </w:r>
    </w:p>
    <w:p w14:paraId="3B1D1621" w14:textId="77777777" w:rsidR="00542591" w:rsidRPr="00542591" w:rsidRDefault="00542591" w:rsidP="00542591">
      <w:r w:rsidRPr="00542591">
        <w:t>- Dynamic marker placement</w:t>
      </w:r>
    </w:p>
    <w:p w14:paraId="65E6D61D" w14:textId="77777777" w:rsidR="00542591" w:rsidRPr="00542591" w:rsidRDefault="00542591" w:rsidP="00542591">
      <w:r w:rsidRPr="00542591">
        <w:t>- Error handling for missing API key</w:t>
      </w:r>
    </w:p>
    <w:p w14:paraId="63B1067A" w14:textId="77777777" w:rsidR="00542591" w:rsidRPr="00542591" w:rsidRDefault="00542591" w:rsidP="00542591">
      <w:r w:rsidRPr="00542591">
        <w:t>- Responsive map container</w:t>
      </w:r>
    </w:p>
    <w:p w14:paraId="19525E66" w14:textId="77777777" w:rsidR="00542591" w:rsidRPr="00542591" w:rsidRDefault="00542591" w:rsidP="00542591"/>
    <w:p w14:paraId="07FC2E00" w14:textId="77777777" w:rsidR="00542591" w:rsidRPr="00542591" w:rsidRDefault="00542591" w:rsidP="00542591">
      <w:r w:rsidRPr="00542591">
        <w:rPr>
          <w:b/>
          <w:bCs/>
        </w:rPr>
        <w:t>### Itineraries.js</w:t>
      </w:r>
    </w:p>
    <w:p w14:paraId="707D594A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Main itinerary management interface</w:t>
      </w:r>
    </w:p>
    <w:p w14:paraId="13D75AEE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47C8176E" w14:textId="77777777" w:rsidR="00542591" w:rsidRPr="00542591" w:rsidRDefault="00542591" w:rsidP="00542591">
      <w:r w:rsidRPr="00542591">
        <w:t>- CRUD operations for itineraries</w:t>
      </w:r>
    </w:p>
    <w:p w14:paraId="6237AEED" w14:textId="77777777" w:rsidR="00542591" w:rsidRPr="00542591" w:rsidRDefault="00542591" w:rsidP="00542591">
      <w:r w:rsidRPr="00542591">
        <w:t>- Dynamic form for multiple destinations</w:t>
      </w:r>
    </w:p>
    <w:p w14:paraId="0D3E9D62" w14:textId="77777777" w:rsidR="00542591" w:rsidRPr="00542591" w:rsidRDefault="00542591" w:rsidP="00542591">
      <w:r w:rsidRPr="00542591">
        <w:t>- Edit mode with pre-populated data</w:t>
      </w:r>
    </w:p>
    <w:p w14:paraId="36285F91" w14:textId="77777777" w:rsidR="00542591" w:rsidRPr="00542591" w:rsidRDefault="00542591" w:rsidP="00542591">
      <w:r w:rsidRPr="00542591">
        <w:t>- Modern card-based UI design</w:t>
      </w:r>
    </w:p>
    <w:p w14:paraId="45E70289" w14:textId="77777777" w:rsidR="00542591" w:rsidRPr="00542591" w:rsidRDefault="00542591" w:rsidP="00542591">
      <w:r w:rsidRPr="00542591">
        <w:lastRenderedPageBreak/>
        <w:t>- Real-time form validation</w:t>
      </w:r>
    </w:p>
    <w:p w14:paraId="4A5918D6" w14:textId="77777777" w:rsidR="00542591" w:rsidRPr="00542591" w:rsidRDefault="00542591" w:rsidP="00542591"/>
    <w:p w14:paraId="571AA621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🔧</w:t>
      </w:r>
      <w:r w:rsidRPr="00542591">
        <w:rPr>
          <w:b/>
          <w:bCs/>
        </w:rPr>
        <w:t xml:space="preserve"> Backend Services</w:t>
      </w:r>
    </w:p>
    <w:p w14:paraId="34641868" w14:textId="77777777" w:rsidR="00542591" w:rsidRPr="00542591" w:rsidRDefault="00542591" w:rsidP="00542591"/>
    <w:p w14:paraId="7F090E24" w14:textId="77777777" w:rsidR="00542591" w:rsidRPr="00542591" w:rsidRDefault="00542591" w:rsidP="00542591">
      <w:r w:rsidRPr="00542591">
        <w:rPr>
          <w:b/>
          <w:bCs/>
        </w:rPr>
        <w:t>### server.js</w:t>
      </w:r>
    </w:p>
    <w:p w14:paraId="19707C68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Express server configuration and startup</w:t>
      </w:r>
    </w:p>
    <w:p w14:paraId="0B61690B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33077482" w14:textId="77777777" w:rsidR="00542591" w:rsidRPr="00542591" w:rsidRDefault="00542591" w:rsidP="00542591">
      <w:r w:rsidRPr="00542591">
        <w:t>- Middleware setup (CORS, JSON parsing)</w:t>
      </w:r>
    </w:p>
    <w:p w14:paraId="400D6AD4" w14:textId="77777777" w:rsidR="00542591" w:rsidRPr="00542591" w:rsidRDefault="00542591" w:rsidP="00542591">
      <w:r w:rsidRPr="00542591">
        <w:t>- Route registration</w:t>
      </w:r>
    </w:p>
    <w:p w14:paraId="5DC82B6B" w14:textId="77777777" w:rsidR="00542591" w:rsidRPr="00542591" w:rsidRDefault="00542591" w:rsidP="00542591">
      <w:r w:rsidRPr="00542591">
        <w:t>- MongoDB connection</w:t>
      </w:r>
    </w:p>
    <w:p w14:paraId="633690FE" w14:textId="77777777" w:rsidR="00542591" w:rsidRPr="00542591" w:rsidRDefault="00542591" w:rsidP="00542591">
      <w:r w:rsidRPr="00542591">
        <w:t>- Error handling</w:t>
      </w:r>
    </w:p>
    <w:p w14:paraId="3F655A68" w14:textId="77777777" w:rsidR="00542591" w:rsidRPr="00542591" w:rsidRDefault="00542591" w:rsidP="00542591"/>
    <w:p w14:paraId="2E4A2478" w14:textId="77777777" w:rsidR="00542591" w:rsidRPr="00542591" w:rsidRDefault="00542591" w:rsidP="00542591">
      <w:r w:rsidRPr="00542591">
        <w:rPr>
          <w:b/>
          <w:bCs/>
        </w:rPr>
        <w:t>### auth.js (middleware)</w:t>
      </w:r>
    </w:p>
    <w:p w14:paraId="6D65DD84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JWT token validation middleware</w:t>
      </w:r>
    </w:p>
    <w:p w14:paraId="77F00D8E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4F45037C" w14:textId="77777777" w:rsidR="00542591" w:rsidRPr="00542591" w:rsidRDefault="00542591" w:rsidP="00542591">
      <w:r w:rsidRPr="00542591">
        <w:t>- Token extraction from headers</w:t>
      </w:r>
    </w:p>
    <w:p w14:paraId="25A3927A" w14:textId="77777777" w:rsidR="00542591" w:rsidRPr="00542591" w:rsidRDefault="00542591" w:rsidP="00542591">
      <w:r w:rsidRPr="00542591">
        <w:t>- Token verification</w:t>
      </w:r>
    </w:p>
    <w:p w14:paraId="0F37116A" w14:textId="77777777" w:rsidR="00542591" w:rsidRPr="00542591" w:rsidRDefault="00542591" w:rsidP="00542591">
      <w:r w:rsidRPr="00542591">
        <w:t>- User authentication</w:t>
      </w:r>
    </w:p>
    <w:p w14:paraId="4EA3C0BC" w14:textId="77777777" w:rsidR="00542591" w:rsidRPr="00542591" w:rsidRDefault="00542591" w:rsidP="00542591">
      <w:r w:rsidRPr="00542591">
        <w:t>- Request context enhancement</w:t>
      </w:r>
    </w:p>
    <w:p w14:paraId="7B25D318" w14:textId="77777777" w:rsidR="00542591" w:rsidRPr="00542591" w:rsidRDefault="00542591" w:rsidP="00542591"/>
    <w:p w14:paraId="75204803" w14:textId="77777777" w:rsidR="00542591" w:rsidRPr="00542591" w:rsidRDefault="00542591" w:rsidP="00542591">
      <w:r w:rsidRPr="00542591">
        <w:rPr>
          <w:b/>
          <w:bCs/>
        </w:rPr>
        <w:t>### User.js (model)</w:t>
      </w:r>
    </w:p>
    <w:p w14:paraId="72778483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User data schema and methods</w:t>
      </w:r>
    </w:p>
    <w:p w14:paraId="6E23854E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63BDFAF1" w14:textId="77777777" w:rsidR="00542591" w:rsidRPr="00542591" w:rsidRDefault="00542591" w:rsidP="00542591">
      <w:r w:rsidRPr="00542591">
        <w:t>- User schema definition</w:t>
      </w:r>
    </w:p>
    <w:p w14:paraId="0A50E844" w14:textId="77777777" w:rsidR="00542591" w:rsidRPr="00542591" w:rsidRDefault="00542591" w:rsidP="00542591">
      <w:r w:rsidRPr="00542591">
        <w:t>- Password hashing pre-save hook</w:t>
      </w:r>
    </w:p>
    <w:p w14:paraId="5CEB1DB7" w14:textId="77777777" w:rsidR="00542591" w:rsidRPr="00542591" w:rsidRDefault="00542591" w:rsidP="00542591">
      <w:r w:rsidRPr="00542591">
        <w:t>- Password comparison method</w:t>
      </w:r>
    </w:p>
    <w:p w14:paraId="42DFEB58" w14:textId="77777777" w:rsidR="00542591" w:rsidRPr="00542591" w:rsidRDefault="00542591" w:rsidP="00542591">
      <w:r w:rsidRPr="00542591">
        <w:lastRenderedPageBreak/>
        <w:t>- Email uniqueness validation</w:t>
      </w:r>
    </w:p>
    <w:p w14:paraId="23545E18" w14:textId="77777777" w:rsidR="00542591" w:rsidRPr="00542591" w:rsidRDefault="00542591" w:rsidP="00542591"/>
    <w:p w14:paraId="76AA915D" w14:textId="77777777" w:rsidR="00542591" w:rsidRPr="00542591" w:rsidRDefault="00542591" w:rsidP="00542591">
      <w:r w:rsidRPr="00542591">
        <w:rPr>
          <w:b/>
          <w:bCs/>
        </w:rPr>
        <w:t>### Itinerary.js (model)</w:t>
      </w:r>
    </w:p>
    <w:p w14:paraId="0897840A" w14:textId="77777777" w:rsidR="00542591" w:rsidRPr="00542591" w:rsidRDefault="00542591" w:rsidP="00542591">
      <w:r w:rsidRPr="00542591">
        <w:rPr>
          <w:b/>
          <w:bCs/>
        </w:rPr>
        <w:t>**Purpose:**</w:t>
      </w:r>
      <w:r w:rsidRPr="00542591">
        <w:t xml:space="preserve"> Itinerary and destination data schema</w:t>
      </w:r>
    </w:p>
    <w:p w14:paraId="37B132CC" w14:textId="77777777" w:rsidR="00542591" w:rsidRPr="00542591" w:rsidRDefault="00542591" w:rsidP="00542591">
      <w:r w:rsidRPr="00542591">
        <w:rPr>
          <w:b/>
          <w:bCs/>
        </w:rPr>
        <w:t>**Key Features:**</w:t>
      </w:r>
    </w:p>
    <w:p w14:paraId="23F69AAC" w14:textId="77777777" w:rsidR="00542591" w:rsidRPr="00542591" w:rsidRDefault="00542591" w:rsidP="00542591">
      <w:r w:rsidRPr="00542591">
        <w:t>- Nested destination schema</w:t>
      </w:r>
    </w:p>
    <w:p w14:paraId="469874CD" w14:textId="77777777" w:rsidR="00542591" w:rsidRPr="00542591" w:rsidRDefault="00542591" w:rsidP="00542591">
      <w:r w:rsidRPr="00542591">
        <w:t>- User reference relationship</w:t>
      </w:r>
    </w:p>
    <w:p w14:paraId="61C5BEC7" w14:textId="77777777" w:rsidR="00542591" w:rsidRPr="00542591" w:rsidRDefault="00542591" w:rsidP="00542591">
      <w:r w:rsidRPr="00542591">
        <w:t>- Optional coordinate fields</w:t>
      </w:r>
    </w:p>
    <w:p w14:paraId="7A34BE1E" w14:textId="77777777" w:rsidR="00542591" w:rsidRPr="00542591" w:rsidRDefault="00542591" w:rsidP="00542591">
      <w:r w:rsidRPr="00542591">
        <w:t>- Timestamp tracking</w:t>
      </w:r>
    </w:p>
    <w:p w14:paraId="546E7F55" w14:textId="77777777" w:rsidR="00542591" w:rsidRPr="00542591" w:rsidRDefault="00542591" w:rsidP="00542591"/>
    <w:p w14:paraId="2E17B23A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🗄️</w:t>
      </w:r>
      <w:r w:rsidRPr="00542591">
        <w:rPr>
          <w:b/>
          <w:bCs/>
        </w:rPr>
        <w:t xml:space="preserve"> Database Schema</w:t>
      </w:r>
    </w:p>
    <w:p w14:paraId="5E1D2672" w14:textId="77777777" w:rsidR="00542591" w:rsidRPr="00542591" w:rsidRDefault="00542591" w:rsidP="00542591"/>
    <w:p w14:paraId="1F58D947" w14:textId="77777777" w:rsidR="00542591" w:rsidRPr="00542591" w:rsidRDefault="00542591" w:rsidP="00542591">
      <w:r w:rsidRPr="00542591">
        <w:rPr>
          <w:b/>
          <w:bCs/>
        </w:rPr>
        <w:t>### User Collection</w:t>
      </w:r>
    </w:p>
    <w:p w14:paraId="2E9447EB" w14:textId="77777777" w:rsidR="00542591" w:rsidRPr="00542591" w:rsidRDefault="00542591" w:rsidP="00542591">
      <w:r w:rsidRPr="00542591">
        <w:t>```javascript</w:t>
      </w:r>
    </w:p>
    <w:p w14:paraId="0997D505" w14:textId="77777777" w:rsidR="00542591" w:rsidRPr="00542591" w:rsidRDefault="00542591" w:rsidP="00542591">
      <w:r w:rsidRPr="00542591">
        <w:t>{</w:t>
      </w:r>
    </w:p>
    <w:p w14:paraId="20D3E1B5" w14:textId="77777777" w:rsidR="00542591" w:rsidRPr="00542591" w:rsidRDefault="00542591" w:rsidP="00542591">
      <w:r w:rsidRPr="00542591">
        <w:t>  _id: ObjectId,</w:t>
      </w:r>
    </w:p>
    <w:p w14:paraId="7B869BC4" w14:textId="77777777" w:rsidR="00542591" w:rsidRPr="00542591" w:rsidRDefault="00542591" w:rsidP="00542591">
      <w:r w:rsidRPr="00542591">
        <w:t>  name: String (required, trimmed),</w:t>
      </w:r>
    </w:p>
    <w:p w14:paraId="7612A530" w14:textId="77777777" w:rsidR="00542591" w:rsidRPr="00542591" w:rsidRDefault="00542591" w:rsidP="00542591">
      <w:r w:rsidRPr="00542591">
        <w:t>  email: String (required, unique, lowercase),</w:t>
      </w:r>
    </w:p>
    <w:p w14:paraId="44580D5C" w14:textId="77777777" w:rsidR="00542591" w:rsidRPr="00542591" w:rsidRDefault="00542591" w:rsidP="00542591">
      <w:r w:rsidRPr="00542591">
        <w:t>  password: String (required, hashed),</w:t>
      </w:r>
    </w:p>
    <w:p w14:paraId="0105640F" w14:textId="77777777" w:rsidR="00542591" w:rsidRPr="00542591" w:rsidRDefault="00542591" w:rsidP="00542591">
      <w:r w:rsidRPr="00542591">
        <w:t>  createdAt: Date,</w:t>
      </w:r>
    </w:p>
    <w:p w14:paraId="46DC3A90" w14:textId="77777777" w:rsidR="00542591" w:rsidRPr="00542591" w:rsidRDefault="00542591" w:rsidP="00542591">
      <w:r w:rsidRPr="00542591">
        <w:t>  updatedAt: Date</w:t>
      </w:r>
    </w:p>
    <w:p w14:paraId="09BF791D" w14:textId="77777777" w:rsidR="00542591" w:rsidRPr="00542591" w:rsidRDefault="00542591" w:rsidP="00542591">
      <w:r w:rsidRPr="00542591">
        <w:t>}</w:t>
      </w:r>
    </w:p>
    <w:p w14:paraId="11960177" w14:textId="77777777" w:rsidR="00542591" w:rsidRPr="00542591" w:rsidRDefault="00542591" w:rsidP="00542591">
      <w:r w:rsidRPr="00542591">
        <w:t>```</w:t>
      </w:r>
    </w:p>
    <w:p w14:paraId="42C2E0FC" w14:textId="77777777" w:rsidR="00542591" w:rsidRPr="00542591" w:rsidRDefault="00542591" w:rsidP="00542591"/>
    <w:p w14:paraId="493E0A93" w14:textId="77777777" w:rsidR="00542591" w:rsidRPr="00542591" w:rsidRDefault="00542591" w:rsidP="00542591">
      <w:r w:rsidRPr="00542591">
        <w:rPr>
          <w:b/>
          <w:bCs/>
        </w:rPr>
        <w:t>### Itinerary Collection</w:t>
      </w:r>
    </w:p>
    <w:p w14:paraId="6C2879DF" w14:textId="77777777" w:rsidR="00542591" w:rsidRPr="00542591" w:rsidRDefault="00542591" w:rsidP="00542591">
      <w:r w:rsidRPr="00542591">
        <w:t>```javascript</w:t>
      </w:r>
    </w:p>
    <w:p w14:paraId="67D8635C" w14:textId="77777777" w:rsidR="00542591" w:rsidRPr="00542591" w:rsidRDefault="00542591" w:rsidP="00542591">
      <w:r w:rsidRPr="00542591">
        <w:lastRenderedPageBreak/>
        <w:t>{</w:t>
      </w:r>
    </w:p>
    <w:p w14:paraId="7368AA4B" w14:textId="77777777" w:rsidR="00542591" w:rsidRPr="00542591" w:rsidRDefault="00542591" w:rsidP="00542591">
      <w:r w:rsidRPr="00542591">
        <w:t>  _id: ObjectId,</w:t>
      </w:r>
    </w:p>
    <w:p w14:paraId="1159F257" w14:textId="77777777" w:rsidR="00542591" w:rsidRPr="00542591" w:rsidRDefault="00542591" w:rsidP="00542591">
      <w:r w:rsidRPr="00542591">
        <w:t>  title: String (required, trimmed),</w:t>
      </w:r>
    </w:p>
    <w:p w14:paraId="42B2A715" w14:textId="77777777" w:rsidR="00542591" w:rsidRPr="00542591" w:rsidRDefault="00542591" w:rsidP="00542591">
      <w:r w:rsidRPr="00542591">
        <w:t>  destinations: [</w:t>
      </w:r>
    </w:p>
    <w:p w14:paraId="5AC0A24D" w14:textId="77777777" w:rsidR="00542591" w:rsidRPr="00542591" w:rsidRDefault="00542591" w:rsidP="00542591">
      <w:r w:rsidRPr="00542591">
        <w:t>    {</w:t>
      </w:r>
    </w:p>
    <w:p w14:paraId="2B1F3D5D" w14:textId="77777777" w:rsidR="00542591" w:rsidRPr="00542591" w:rsidRDefault="00542591" w:rsidP="00542591">
      <w:r w:rsidRPr="00542591">
        <w:t>      location: String (required, trimmed),</w:t>
      </w:r>
    </w:p>
    <w:p w14:paraId="6881E702" w14:textId="77777777" w:rsidR="00542591" w:rsidRPr="00542591" w:rsidRDefault="00542591" w:rsidP="00542591">
      <w:r w:rsidRPr="00542591">
        <w:t>      startDate: Date (required),</w:t>
      </w:r>
    </w:p>
    <w:p w14:paraId="5A8829D7" w14:textId="77777777" w:rsidR="00542591" w:rsidRPr="00542591" w:rsidRDefault="00542591" w:rsidP="00542591">
      <w:r w:rsidRPr="00542591">
        <w:t>      endDate: Date (required),</w:t>
      </w:r>
    </w:p>
    <w:p w14:paraId="34BA0F72" w14:textId="77777777" w:rsidR="00542591" w:rsidRPr="00542591" w:rsidRDefault="00542591" w:rsidP="00542591">
      <w:r w:rsidRPr="00542591">
        <w:t>      notes: String (optional, trimmed),</w:t>
      </w:r>
    </w:p>
    <w:p w14:paraId="60EF694B" w14:textId="77777777" w:rsidR="00542591" w:rsidRPr="00542591" w:rsidRDefault="00542591" w:rsidP="00542591">
      <w:r w:rsidRPr="00542591">
        <w:t>      latitude: Number (optional),</w:t>
      </w:r>
    </w:p>
    <w:p w14:paraId="5BA75D21" w14:textId="77777777" w:rsidR="00542591" w:rsidRPr="00542591" w:rsidRDefault="00542591" w:rsidP="00542591">
      <w:r w:rsidRPr="00542591">
        <w:t>      longitude: Number (optional)</w:t>
      </w:r>
    </w:p>
    <w:p w14:paraId="3EAC90A2" w14:textId="77777777" w:rsidR="00542591" w:rsidRPr="00542591" w:rsidRDefault="00542591" w:rsidP="00542591">
      <w:r w:rsidRPr="00542591">
        <w:t>    }</w:t>
      </w:r>
    </w:p>
    <w:p w14:paraId="7D3561ED" w14:textId="77777777" w:rsidR="00542591" w:rsidRPr="00542591" w:rsidRDefault="00542591" w:rsidP="00542591">
      <w:r w:rsidRPr="00542591">
        <w:t>  ],</w:t>
      </w:r>
    </w:p>
    <w:p w14:paraId="03FAC174" w14:textId="77777777" w:rsidR="00542591" w:rsidRPr="00542591" w:rsidRDefault="00542591" w:rsidP="00542591">
      <w:r w:rsidRPr="00542591">
        <w:t>  user: ObjectId (required, ref: 'User'),</w:t>
      </w:r>
    </w:p>
    <w:p w14:paraId="45DC3876" w14:textId="77777777" w:rsidR="00542591" w:rsidRPr="00542591" w:rsidRDefault="00542591" w:rsidP="00542591">
      <w:r w:rsidRPr="00542591">
        <w:t>  createdAt: Date,</w:t>
      </w:r>
    </w:p>
    <w:p w14:paraId="2C6EDEFC" w14:textId="77777777" w:rsidR="00542591" w:rsidRPr="00542591" w:rsidRDefault="00542591" w:rsidP="00542591">
      <w:r w:rsidRPr="00542591">
        <w:t>  updatedAt: Date</w:t>
      </w:r>
    </w:p>
    <w:p w14:paraId="346D3467" w14:textId="77777777" w:rsidR="00542591" w:rsidRPr="00542591" w:rsidRDefault="00542591" w:rsidP="00542591">
      <w:r w:rsidRPr="00542591">
        <w:t>}</w:t>
      </w:r>
    </w:p>
    <w:p w14:paraId="5C801880" w14:textId="77777777" w:rsidR="00542591" w:rsidRPr="00542591" w:rsidRDefault="00542591" w:rsidP="00542591">
      <w:r w:rsidRPr="00542591">
        <w:t>```</w:t>
      </w:r>
    </w:p>
    <w:p w14:paraId="3938D279" w14:textId="77777777" w:rsidR="00542591" w:rsidRPr="00542591" w:rsidRDefault="00542591" w:rsidP="00542591"/>
    <w:p w14:paraId="53EF3BFB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🔐</w:t>
      </w:r>
      <w:r w:rsidRPr="00542591">
        <w:rPr>
          <w:b/>
          <w:bCs/>
        </w:rPr>
        <w:t xml:space="preserve"> Authentication Flow</w:t>
      </w:r>
    </w:p>
    <w:p w14:paraId="1BDCE5BA" w14:textId="77777777" w:rsidR="00542591" w:rsidRPr="00542591" w:rsidRDefault="00542591" w:rsidP="00542591"/>
    <w:p w14:paraId="0465C65F" w14:textId="77777777" w:rsidR="00542591" w:rsidRPr="00542591" w:rsidRDefault="00542591" w:rsidP="00542591">
      <w:r w:rsidRPr="00542591">
        <w:rPr>
          <w:b/>
          <w:bCs/>
        </w:rPr>
        <w:t>### Registration Process</w:t>
      </w:r>
    </w:p>
    <w:p w14:paraId="4F77EE06" w14:textId="77777777" w:rsidR="00542591" w:rsidRPr="00542591" w:rsidRDefault="00542591" w:rsidP="00542591">
      <w:r w:rsidRPr="00542591">
        <w:t>1. User submits registration form</w:t>
      </w:r>
    </w:p>
    <w:p w14:paraId="46F328E8" w14:textId="77777777" w:rsidR="00542591" w:rsidRPr="00542591" w:rsidRDefault="00542591" w:rsidP="00542591">
      <w:r w:rsidRPr="00542591">
        <w:t>2. Frontend validates input fields</w:t>
      </w:r>
    </w:p>
    <w:p w14:paraId="7975261E" w14:textId="77777777" w:rsidR="00542591" w:rsidRPr="00542591" w:rsidRDefault="00542591" w:rsidP="00542591">
      <w:r w:rsidRPr="00542591">
        <w:t>3. Backend validates data using express-validator</w:t>
      </w:r>
    </w:p>
    <w:p w14:paraId="1E4444F0" w14:textId="77777777" w:rsidR="00542591" w:rsidRPr="00542591" w:rsidRDefault="00542591" w:rsidP="00542591">
      <w:r w:rsidRPr="00542591">
        <w:t>4. Password is hashed using bcryptjs</w:t>
      </w:r>
    </w:p>
    <w:p w14:paraId="3C155E5D" w14:textId="77777777" w:rsidR="00542591" w:rsidRPr="00542591" w:rsidRDefault="00542591" w:rsidP="00542591">
      <w:r w:rsidRPr="00542591">
        <w:lastRenderedPageBreak/>
        <w:t>5. User is saved to MongoDB</w:t>
      </w:r>
    </w:p>
    <w:p w14:paraId="1AD1F1F3" w14:textId="77777777" w:rsidR="00542591" w:rsidRPr="00542591" w:rsidRDefault="00542591" w:rsidP="00542591">
      <w:r w:rsidRPr="00542591">
        <w:t>6. JWT token is generated and returned</w:t>
      </w:r>
    </w:p>
    <w:p w14:paraId="033BBACB" w14:textId="77777777" w:rsidR="00542591" w:rsidRPr="00542591" w:rsidRDefault="00542591" w:rsidP="00542591">
      <w:r w:rsidRPr="00542591">
        <w:t>7. Frontend stores token and updates auth state</w:t>
      </w:r>
    </w:p>
    <w:p w14:paraId="2579A41D" w14:textId="77777777" w:rsidR="00542591" w:rsidRPr="00542591" w:rsidRDefault="00542591" w:rsidP="00542591"/>
    <w:p w14:paraId="4699A003" w14:textId="77777777" w:rsidR="00542591" w:rsidRPr="00542591" w:rsidRDefault="00542591" w:rsidP="00542591">
      <w:r w:rsidRPr="00542591">
        <w:rPr>
          <w:b/>
          <w:bCs/>
        </w:rPr>
        <w:t>### Login Process</w:t>
      </w:r>
    </w:p>
    <w:p w14:paraId="0E9C7BC5" w14:textId="77777777" w:rsidR="00542591" w:rsidRPr="00542591" w:rsidRDefault="00542591" w:rsidP="00542591">
      <w:r w:rsidRPr="00542591">
        <w:t>1. User submits login credentials</w:t>
      </w:r>
    </w:p>
    <w:p w14:paraId="2444DE87" w14:textId="77777777" w:rsidR="00542591" w:rsidRPr="00542591" w:rsidRDefault="00542591" w:rsidP="00542591">
      <w:r w:rsidRPr="00542591">
        <w:t>2. Backend finds user by email</w:t>
      </w:r>
    </w:p>
    <w:p w14:paraId="0119B019" w14:textId="77777777" w:rsidR="00542591" w:rsidRPr="00542591" w:rsidRDefault="00542591" w:rsidP="00542591">
      <w:r w:rsidRPr="00542591">
        <w:t>3. Password is compared using bcrypt</w:t>
      </w:r>
    </w:p>
    <w:p w14:paraId="51855465" w14:textId="77777777" w:rsidR="00542591" w:rsidRPr="00542591" w:rsidRDefault="00542591" w:rsidP="00542591">
      <w:r w:rsidRPr="00542591">
        <w:t>4. JWT token is generated if valid</w:t>
      </w:r>
    </w:p>
    <w:p w14:paraId="03039212" w14:textId="77777777" w:rsidR="00542591" w:rsidRPr="00542591" w:rsidRDefault="00542591" w:rsidP="00542591">
      <w:r w:rsidRPr="00542591">
        <w:t>5. Token is returned to frontend</w:t>
      </w:r>
    </w:p>
    <w:p w14:paraId="3B076048" w14:textId="77777777" w:rsidR="00542591" w:rsidRPr="00542591" w:rsidRDefault="00542591" w:rsidP="00542591">
      <w:r w:rsidRPr="00542591">
        <w:t>6. Frontend stores token and updates auth state</w:t>
      </w:r>
    </w:p>
    <w:p w14:paraId="2505764A" w14:textId="77777777" w:rsidR="00542591" w:rsidRPr="00542591" w:rsidRDefault="00542591" w:rsidP="00542591"/>
    <w:p w14:paraId="5D97ADFA" w14:textId="77777777" w:rsidR="00542591" w:rsidRPr="00542591" w:rsidRDefault="00542591" w:rsidP="00542591">
      <w:r w:rsidRPr="00542591">
        <w:rPr>
          <w:b/>
          <w:bCs/>
        </w:rPr>
        <w:t>### Protected Route Access</w:t>
      </w:r>
    </w:p>
    <w:p w14:paraId="1EFA3966" w14:textId="77777777" w:rsidR="00542591" w:rsidRPr="00542591" w:rsidRDefault="00542591" w:rsidP="00542591">
      <w:r w:rsidRPr="00542591">
        <w:t>1. Frontend checks for stored token</w:t>
      </w:r>
    </w:p>
    <w:p w14:paraId="0078AEEA" w14:textId="77777777" w:rsidR="00542591" w:rsidRPr="00542591" w:rsidRDefault="00542591" w:rsidP="00542591">
      <w:r w:rsidRPr="00542591">
        <w:t>2. Token is sent in Authorization header</w:t>
      </w:r>
    </w:p>
    <w:p w14:paraId="30DAE49B" w14:textId="77777777" w:rsidR="00542591" w:rsidRPr="00542591" w:rsidRDefault="00542591" w:rsidP="00542591">
      <w:r w:rsidRPr="00542591">
        <w:t>3. Backend middleware validates token</w:t>
      </w:r>
    </w:p>
    <w:p w14:paraId="5880DE7B" w14:textId="77777777" w:rsidR="00542591" w:rsidRPr="00542591" w:rsidRDefault="00542591" w:rsidP="00542591">
      <w:r w:rsidRPr="00542591">
        <w:t>4. User object is attached to request</w:t>
      </w:r>
    </w:p>
    <w:p w14:paraId="62E407A9" w14:textId="77777777" w:rsidR="00542591" w:rsidRPr="00542591" w:rsidRDefault="00542591" w:rsidP="00542591">
      <w:r w:rsidRPr="00542591">
        <w:t>5. Route handler processes authenticated request</w:t>
      </w:r>
    </w:p>
    <w:p w14:paraId="6106C100" w14:textId="77777777" w:rsidR="00542591" w:rsidRPr="00542591" w:rsidRDefault="00542591" w:rsidP="00542591"/>
    <w:p w14:paraId="5B26F856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💻</w:t>
      </w:r>
      <w:r w:rsidRPr="00542591">
        <w:rPr>
          <w:b/>
          <w:bCs/>
        </w:rPr>
        <w:t xml:space="preserve"> Development Prompts Used</w:t>
      </w:r>
    </w:p>
    <w:p w14:paraId="0111E532" w14:textId="77777777" w:rsidR="00542591" w:rsidRPr="00542591" w:rsidRDefault="00542591" w:rsidP="00542591"/>
    <w:p w14:paraId="26925C7F" w14:textId="77777777" w:rsidR="00542591" w:rsidRPr="00542591" w:rsidRDefault="00542591" w:rsidP="00542591">
      <w:r w:rsidRPr="00542591">
        <w:rPr>
          <w:b/>
          <w:bCs/>
        </w:rPr>
        <w:t>### Initial Project Setup Prompt</w:t>
      </w:r>
    </w:p>
    <w:p w14:paraId="57F349DB" w14:textId="77777777" w:rsidR="00542591" w:rsidRPr="00542591" w:rsidRDefault="00542591" w:rsidP="00542591">
      <w:r w:rsidRPr="00542591">
        <w:t>```</w:t>
      </w:r>
    </w:p>
    <w:p w14:paraId="2B65341C" w14:textId="77777777" w:rsidR="00542591" w:rsidRPr="00542591" w:rsidRDefault="00542591" w:rsidP="00542591">
      <w:r w:rsidRPr="00542591">
        <w:t xml:space="preserve">I want to build a full-stack itinerary planner web app using React for frontend, Node.js with Express for backend, and MongoDB for the database. </w:t>
      </w:r>
    </w:p>
    <w:p w14:paraId="648CD45C" w14:textId="77777777" w:rsidR="00542591" w:rsidRPr="00542591" w:rsidRDefault="00542591" w:rsidP="00542591"/>
    <w:p w14:paraId="09BBC47D" w14:textId="77777777" w:rsidR="00542591" w:rsidRPr="00542591" w:rsidRDefault="00542591" w:rsidP="00542591">
      <w:r w:rsidRPr="00542591">
        <w:lastRenderedPageBreak/>
        <w:t>Requirements:</w:t>
      </w:r>
    </w:p>
    <w:p w14:paraId="036D9494" w14:textId="77777777" w:rsidR="00542591" w:rsidRPr="00542591" w:rsidRDefault="00542591" w:rsidP="00542591">
      <w:r w:rsidRPr="00542591">
        <w:t>- User authentication with JWT (signup, login, protected routes).</w:t>
      </w:r>
    </w:p>
    <w:p w14:paraId="1DE9A8D7" w14:textId="77777777" w:rsidR="00542591" w:rsidRPr="00542591" w:rsidRDefault="00542591" w:rsidP="00542591">
      <w:r w:rsidRPr="00542591">
        <w:t>- Backend REST API with routes to create, read, and delete itineraries.</w:t>
      </w:r>
    </w:p>
    <w:p w14:paraId="27FF06FD" w14:textId="77777777" w:rsidR="00542591" w:rsidRPr="00542591" w:rsidRDefault="00542591" w:rsidP="00542591">
      <w:r w:rsidRPr="00542591">
        <w:t>- Each itinerary has a title, multiple destinations with location name, start/end dates, and optional notes.</w:t>
      </w:r>
    </w:p>
    <w:p w14:paraId="7DBBEB4D" w14:textId="77777777" w:rsidR="00542591" w:rsidRPr="00542591" w:rsidRDefault="00542591" w:rsidP="00542591">
      <w:r w:rsidRPr="00542591">
        <w:t>- Locations will be saved as text only (no geocoding required).</w:t>
      </w:r>
    </w:p>
    <w:p w14:paraId="2D3EEF8C" w14:textId="77777777" w:rsidR="00542591" w:rsidRPr="00542591" w:rsidRDefault="00542591" w:rsidP="00542591">
      <w:r w:rsidRPr="00542591">
        <w:t>- Frontend React app with pages for login, registration, dashboard, and itinerary management.</w:t>
      </w:r>
    </w:p>
    <w:p w14:paraId="62788A06" w14:textId="77777777" w:rsidR="00542591" w:rsidRPr="00542591" w:rsidRDefault="00542591" w:rsidP="00542591">
      <w:r w:rsidRPr="00542591">
        <w:t>- Itinerary page should display a list of itineraries and a form to add new ones.</w:t>
      </w:r>
    </w:p>
    <w:p w14:paraId="455402EA" w14:textId="77777777" w:rsidR="00542591" w:rsidRPr="00542591" w:rsidRDefault="00542591" w:rsidP="00542591">
      <w:r w:rsidRPr="00542591">
        <w:t>- Include a Google Map that shows markers only if latitude and longitude are available.</w:t>
      </w:r>
    </w:p>
    <w:p w14:paraId="430092B7" w14:textId="77777777" w:rsidR="00542591" w:rsidRPr="00542591" w:rsidRDefault="00542591" w:rsidP="00542591">
      <w:r w:rsidRPr="00542591">
        <w:t>- Use axios or fetch for API calls.</w:t>
      </w:r>
    </w:p>
    <w:p w14:paraId="080949CE" w14:textId="77777777" w:rsidR="00542591" w:rsidRPr="00542591" w:rsidRDefault="00542591" w:rsidP="00542591">
      <w:r w:rsidRPr="00542591">
        <w:t>- Proper error handling and loading states.</w:t>
      </w:r>
    </w:p>
    <w:p w14:paraId="676116B6" w14:textId="77777777" w:rsidR="00542591" w:rsidRPr="00542591" w:rsidRDefault="00542591" w:rsidP="00542591">
      <w:r w:rsidRPr="00542591">
        <w:t>- Use environment variables for API keys and backend URLs.</w:t>
      </w:r>
    </w:p>
    <w:p w14:paraId="12B12AC6" w14:textId="77777777" w:rsidR="00542591" w:rsidRPr="00542591" w:rsidRDefault="00542591" w:rsidP="00542591">
      <w:r w:rsidRPr="00542591">
        <w:t>- Use React Router for navigation with protected routes.</w:t>
      </w:r>
    </w:p>
    <w:p w14:paraId="31C29B90" w14:textId="77777777" w:rsidR="00542591" w:rsidRPr="00542591" w:rsidRDefault="00542591" w:rsidP="00542591">
      <w:r w:rsidRPr="00542591">
        <w:t>- Provide schema/model definitions for MongoDB with Mongoose.</w:t>
      </w:r>
    </w:p>
    <w:p w14:paraId="11D6AE8B" w14:textId="77777777" w:rsidR="00542591" w:rsidRPr="00542591" w:rsidRDefault="00542591" w:rsidP="00542591">
      <w:r w:rsidRPr="00542591">
        <w:t>- Backend should validate required fields but allow null lat/lng.</w:t>
      </w:r>
    </w:p>
    <w:p w14:paraId="73F2CC0E" w14:textId="77777777" w:rsidR="00542591" w:rsidRPr="00542591" w:rsidRDefault="00542591" w:rsidP="00542591">
      <w:r w:rsidRPr="00542591">
        <w:t>- Use best practices for security and code structure.</w:t>
      </w:r>
    </w:p>
    <w:p w14:paraId="448B32D1" w14:textId="77777777" w:rsidR="00542591" w:rsidRPr="00542591" w:rsidRDefault="00542591" w:rsidP="00542591">
      <w:r w:rsidRPr="00542591">
        <w:t>```</w:t>
      </w:r>
    </w:p>
    <w:p w14:paraId="2B294DF9" w14:textId="77777777" w:rsidR="00542591" w:rsidRPr="00542591" w:rsidRDefault="00542591" w:rsidP="00542591"/>
    <w:p w14:paraId="6AA11F53" w14:textId="77777777" w:rsidR="00542591" w:rsidRPr="00542591" w:rsidRDefault="00542591" w:rsidP="00542591">
      <w:r w:rsidRPr="00542591">
        <w:rPr>
          <w:b/>
          <w:bCs/>
        </w:rPr>
        <w:t>### UI Enhancement Prompt</w:t>
      </w:r>
    </w:p>
    <w:p w14:paraId="423B9323" w14:textId="77777777" w:rsidR="00542591" w:rsidRPr="00542591" w:rsidRDefault="00542591" w:rsidP="00542591">
      <w:r w:rsidRPr="00542591">
        <w:t>```</w:t>
      </w:r>
    </w:p>
    <w:p w14:paraId="02887358" w14:textId="77777777" w:rsidR="00542591" w:rsidRPr="00542591" w:rsidRDefault="00542591" w:rsidP="00542591">
      <w:r w:rsidRPr="00542591">
        <w:t>can you make visible the name of the user logged in example "Hello User_name" on top right with logout option and please make ui more attractive while enter itinerary creation and there is no option for edit itinerary please make it too</w:t>
      </w:r>
    </w:p>
    <w:p w14:paraId="47BDB156" w14:textId="77777777" w:rsidR="00542591" w:rsidRPr="00542591" w:rsidRDefault="00542591" w:rsidP="00542591">
      <w:r w:rsidRPr="00542591">
        <w:t>```</w:t>
      </w:r>
    </w:p>
    <w:p w14:paraId="53491D30" w14:textId="77777777" w:rsidR="00542591" w:rsidRPr="00542591" w:rsidRDefault="00542591" w:rsidP="00542591"/>
    <w:p w14:paraId="36F1AF54" w14:textId="77777777" w:rsidR="00542591" w:rsidRPr="00542591" w:rsidRDefault="00542591" w:rsidP="00542591">
      <w:r w:rsidRPr="00542591">
        <w:rPr>
          <w:b/>
          <w:bCs/>
        </w:rPr>
        <w:t>### Google Maps API Key Update Prompt</w:t>
      </w:r>
    </w:p>
    <w:p w14:paraId="70DFEAC7" w14:textId="77777777" w:rsidR="00542591" w:rsidRPr="00542591" w:rsidRDefault="00542591" w:rsidP="00542591">
      <w:r w:rsidRPr="00542591">
        <w:t>```</w:t>
      </w:r>
    </w:p>
    <w:p w14:paraId="593EB626" w14:textId="77777777" w:rsidR="00542591" w:rsidRPr="00542591" w:rsidRDefault="00542591" w:rsidP="00542591">
      <w:r w:rsidRPr="00542591">
        <w:lastRenderedPageBreak/>
        <w:t>map api key : AIzaSyBxUcVV9M0ZWj-qojyifxWU5pycVE4_Up0</w:t>
      </w:r>
    </w:p>
    <w:p w14:paraId="55DEB256" w14:textId="77777777" w:rsidR="00542591" w:rsidRPr="00542591" w:rsidRDefault="00542591" w:rsidP="00542591">
      <w:r w:rsidRPr="00542591">
        <w:t>```</w:t>
      </w:r>
    </w:p>
    <w:p w14:paraId="5B6C619C" w14:textId="77777777" w:rsidR="00542591" w:rsidRPr="00542591" w:rsidRDefault="00542591" w:rsidP="00542591"/>
    <w:p w14:paraId="67E98BBD" w14:textId="77777777" w:rsidR="00542591" w:rsidRPr="00542591" w:rsidRDefault="00542591" w:rsidP="00542591">
      <w:r w:rsidRPr="00542591">
        <w:rPr>
          <w:b/>
          <w:bCs/>
        </w:rPr>
        <w:t>### Documentation Request Prompt</w:t>
      </w:r>
    </w:p>
    <w:p w14:paraId="05A2CB59" w14:textId="77777777" w:rsidR="00542591" w:rsidRPr="00542591" w:rsidRDefault="00542591" w:rsidP="00542591">
      <w:r w:rsidRPr="00542591">
        <w:t>```</w:t>
      </w:r>
    </w:p>
    <w:p w14:paraId="515FC835" w14:textId="77777777" w:rsidR="00542591" w:rsidRPr="00542591" w:rsidRDefault="00542591" w:rsidP="00542591">
      <w:r w:rsidRPr="00542591">
        <w:t>create a very good and full fledge documentation on this whole project with prompts that are used</w:t>
      </w:r>
    </w:p>
    <w:p w14:paraId="62907FE7" w14:textId="77777777" w:rsidR="00542591" w:rsidRPr="00542591" w:rsidRDefault="00542591" w:rsidP="00542591">
      <w:r w:rsidRPr="00542591">
        <w:t>```</w:t>
      </w:r>
    </w:p>
    <w:p w14:paraId="5C87BB46" w14:textId="77777777" w:rsidR="00542591" w:rsidRPr="00542591" w:rsidRDefault="00542591" w:rsidP="00542591"/>
    <w:p w14:paraId="5E285E05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✨</w:t>
      </w:r>
      <w:r w:rsidRPr="00542591">
        <w:rPr>
          <w:b/>
          <w:bCs/>
        </w:rPr>
        <w:t xml:space="preserve"> Features &amp; Functionality</w:t>
      </w:r>
    </w:p>
    <w:p w14:paraId="4DABCDBE" w14:textId="77777777" w:rsidR="00542591" w:rsidRPr="00542591" w:rsidRDefault="00542591" w:rsidP="00542591"/>
    <w:p w14:paraId="5300C964" w14:textId="77777777" w:rsidR="00542591" w:rsidRPr="00542591" w:rsidRDefault="00542591" w:rsidP="00542591">
      <w:r w:rsidRPr="00542591">
        <w:rPr>
          <w:b/>
          <w:bCs/>
        </w:rPr>
        <w:t>### User Management</w:t>
      </w:r>
    </w:p>
    <w:p w14:paraId="603AD33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**Registration:**</w:t>
      </w:r>
      <w:r w:rsidRPr="00542591">
        <w:t xml:space="preserve"> New user account creation with validation</w:t>
      </w:r>
    </w:p>
    <w:p w14:paraId="4BC6200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**Login:**</w:t>
      </w:r>
      <w:r w:rsidRPr="00542591">
        <w:t xml:space="preserve"> Secure authentication with JWT tokens</w:t>
      </w:r>
    </w:p>
    <w:p w14:paraId="0AC6883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**Profile Display:**</w:t>
      </w:r>
      <w:r w:rsidRPr="00542591">
        <w:t xml:space="preserve"> User name shown in navigation</w:t>
      </w:r>
    </w:p>
    <w:p w14:paraId="7D64E5F1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**Session Management:**</w:t>
      </w:r>
      <w:r w:rsidRPr="00542591">
        <w:t xml:space="preserve"> Automatic token handling and logout</w:t>
      </w:r>
    </w:p>
    <w:p w14:paraId="22D65CB1" w14:textId="77777777" w:rsidR="00542591" w:rsidRPr="00542591" w:rsidRDefault="00542591" w:rsidP="00542591"/>
    <w:p w14:paraId="14AEBBCF" w14:textId="77777777" w:rsidR="00542591" w:rsidRPr="00542591" w:rsidRDefault="00542591" w:rsidP="00542591">
      <w:r w:rsidRPr="00542591">
        <w:rPr>
          <w:b/>
          <w:bCs/>
        </w:rPr>
        <w:t>### Itinerary Management</w:t>
      </w:r>
    </w:p>
    <w:p w14:paraId="0E67AEF2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**Create:**</w:t>
      </w:r>
      <w:r w:rsidRPr="00542591">
        <w:t xml:space="preserve"> Add new itineraries with multiple destinations</w:t>
      </w:r>
    </w:p>
    <w:p w14:paraId="3AAF3CFA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**Read:**</w:t>
      </w:r>
      <w:r w:rsidRPr="00542591">
        <w:t xml:space="preserve"> View all user itineraries in organized cards</w:t>
      </w:r>
    </w:p>
    <w:p w14:paraId="6FC30C1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**Update:**</w:t>
      </w:r>
      <w:r w:rsidRPr="00542591">
        <w:t xml:space="preserve"> Edit existing itineraries with pre-populated forms</w:t>
      </w:r>
    </w:p>
    <w:p w14:paraId="28B40DA6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**Delete:**</w:t>
      </w:r>
      <w:r w:rsidRPr="00542591">
        <w:t xml:space="preserve"> Remove itineraries with confirmation dialog</w:t>
      </w:r>
    </w:p>
    <w:p w14:paraId="1E7C68CE" w14:textId="77777777" w:rsidR="00542591" w:rsidRPr="00542591" w:rsidRDefault="00542591" w:rsidP="00542591"/>
    <w:p w14:paraId="25CD75F6" w14:textId="77777777" w:rsidR="00542591" w:rsidRPr="00542591" w:rsidRDefault="00542591" w:rsidP="00542591">
      <w:r w:rsidRPr="00542591">
        <w:rPr>
          <w:b/>
          <w:bCs/>
        </w:rPr>
        <w:t>### Destination Features</w:t>
      </w:r>
    </w:p>
    <w:p w14:paraId="56333103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**Multiple Destinations:**</w:t>
      </w:r>
      <w:r w:rsidRPr="00542591">
        <w:t xml:space="preserve"> Add unlimited destinations per itinerary</w:t>
      </w:r>
    </w:p>
    <w:p w14:paraId="04EC2758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**Date Management:**</w:t>
      </w:r>
      <w:r w:rsidRPr="00542591">
        <w:t xml:space="preserve"> Start and end dates for each destination</w:t>
      </w:r>
    </w:p>
    <w:p w14:paraId="72AE19FB" w14:textId="77777777" w:rsidR="00542591" w:rsidRPr="00542591" w:rsidRDefault="00542591" w:rsidP="00542591">
      <w:r w:rsidRPr="00542591">
        <w:lastRenderedPageBreak/>
        <w:t xml:space="preserve">- </w:t>
      </w:r>
      <w:r w:rsidRPr="00542591">
        <w:rPr>
          <w:b/>
          <w:bCs/>
        </w:rPr>
        <w:t>**Notes:**</w:t>
      </w:r>
      <w:r w:rsidRPr="00542591">
        <w:t xml:space="preserve"> Optional notes for each destination</w:t>
      </w:r>
    </w:p>
    <w:p w14:paraId="1C27A92C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**Coordinates:**</w:t>
      </w:r>
      <w:r w:rsidRPr="00542591">
        <w:t xml:space="preserve"> Optional latitude/longitude for map markers</w:t>
      </w:r>
    </w:p>
    <w:p w14:paraId="3891C18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**Dynamic Forms:**</w:t>
      </w:r>
      <w:r w:rsidRPr="00542591">
        <w:t xml:space="preserve"> Add/remove destinations dynamically</w:t>
      </w:r>
    </w:p>
    <w:p w14:paraId="4ABAD30D" w14:textId="77777777" w:rsidR="00542591" w:rsidRPr="00542591" w:rsidRDefault="00542591" w:rsidP="00542591"/>
    <w:p w14:paraId="7C3F8697" w14:textId="77777777" w:rsidR="00542591" w:rsidRPr="00542591" w:rsidRDefault="00542591" w:rsidP="00542591">
      <w:r w:rsidRPr="00542591">
        <w:rPr>
          <w:b/>
          <w:bCs/>
        </w:rPr>
        <w:t>### Map Integration</w:t>
      </w:r>
    </w:p>
    <w:p w14:paraId="2C1B4C23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**Google Maps:**</w:t>
      </w:r>
      <w:r w:rsidRPr="00542591">
        <w:t xml:space="preserve"> Interactive map display</w:t>
      </w:r>
    </w:p>
    <w:p w14:paraId="2E44A92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**Markers:**</w:t>
      </w:r>
      <w:r w:rsidRPr="00542591">
        <w:t xml:space="preserve"> Automatic markers for destinations with coordinates</w:t>
      </w:r>
    </w:p>
    <w:p w14:paraId="1B1A90E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**Responsive:**</w:t>
      </w:r>
      <w:r w:rsidRPr="00542591">
        <w:t xml:space="preserve"> Adapts to different screen sizes</w:t>
      </w:r>
    </w:p>
    <w:p w14:paraId="653646FC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**Error Handling:**</w:t>
      </w:r>
      <w:r w:rsidRPr="00542591">
        <w:t xml:space="preserve"> Graceful fallback when API key missing</w:t>
      </w:r>
    </w:p>
    <w:p w14:paraId="6E4E138D" w14:textId="77777777" w:rsidR="00542591" w:rsidRPr="00542591" w:rsidRDefault="00542591" w:rsidP="00542591"/>
    <w:p w14:paraId="4450F88A" w14:textId="77777777" w:rsidR="00542591" w:rsidRPr="00542591" w:rsidRDefault="00542591" w:rsidP="00542591">
      <w:r w:rsidRPr="00542591">
        <w:rPr>
          <w:b/>
          <w:bCs/>
        </w:rPr>
        <w:t>### User Interface</w:t>
      </w:r>
    </w:p>
    <w:p w14:paraId="715BAAC2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**Modern Design:**</w:t>
      </w:r>
      <w:r w:rsidRPr="00542591">
        <w:t xml:space="preserve"> Card-based layout with shadows and rounded corners</w:t>
      </w:r>
    </w:p>
    <w:p w14:paraId="64B2D281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**Responsive:**</w:t>
      </w:r>
      <w:r w:rsidRPr="00542591">
        <w:t xml:space="preserve"> Works on desktop, tablet, and mobile</w:t>
      </w:r>
    </w:p>
    <w:p w14:paraId="3B428CC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**Visual Feedback:**</w:t>
      </w:r>
      <w:r w:rsidRPr="00542591">
        <w:t xml:space="preserve"> Loading states, error messages, success indicators</w:t>
      </w:r>
    </w:p>
    <w:p w14:paraId="031FC068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**Intuitive Navigation:**</w:t>
      </w:r>
      <w:r w:rsidRPr="00542591">
        <w:t xml:space="preserve"> Clear menu structure and breadcrumbs</w:t>
      </w:r>
    </w:p>
    <w:p w14:paraId="742510E6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**Accessibility:**</w:t>
      </w:r>
      <w:r w:rsidRPr="00542591">
        <w:t xml:space="preserve"> Proper form labels and keyboard navigation</w:t>
      </w:r>
    </w:p>
    <w:p w14:paraId="4D062D76" w14:textId="77777777" w:rsidR="00542591" w:rsidRPr="00542591" w:rsidRDefault="00542591" w:rsidP="00542591"/>
    <w:p w14:paraId="010AD3A0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🔒</w:t>
      </w:r>
      <w:r w:rsidRPr="00542591">
        <w:rPr>
          <w:b/>
          <w:bCs/>
        </w:rPr>
        <w:t xml:space="preserve"> Security Implementation</w:t>
      </w:r>
    </w:p>
    <w:p w14:paraId="176546BE" w14:textId="77777777" w:rsidR="00542591" w:rsidRPr="00542591" w:rsidRDefault="00542591" w:rsidP="00542591"/>
    <w:p w14:paraId="2357A18C" w14:textId="77777777" w:rsidR="00542591" w:rsidRPr="00542591" w:rsidRDefault="00542591" w:rsidP="00542591">
      <w:r w:rsidRPr="00542591">
        <w:rPr>
          <w:b/>
          <w:bCs/>
        </w:rPr>
        <w:t>### Password Security</w:t>
      </w:r>
    </w:p>
    <w:p w14:paraId="73DD318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**Hashing:**</w:t>
      </w:r>
      <w:r w:rsidRPr="00542591">
        <w:t xml:space="preserve"> bcryptjs with salt rounds</w:t>
      </w:r>
    </w:p>
    <w:p w14:paraId="07C1794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**Validation:**</w:t>
      </w:r>
      <w:r w:rsidRPr="00542591">
        <w:t xml:space="preserve"> Minimum length requirements</w:t>
      </w:r>
    </w:p>
    <w:p w14:paraId="2455317E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**Storage:**</w:t>
      </w:r>
      <w:r w:rsidRPr="00542591">
        <w:t xml:space="preserve"> Never store plain text passwords</w:t>
      </w:r>
    </w:p>
    <w:p w14:paraId="73586CD0" w14:textId="77777777" w:rsidR="00542591" w:rsidRPr="00542591" w:rsidRDefault="00542591" w:rsidP="00542591"/>
    <w:p w14:paraId="225350B0" w14:textId="77777777" w:rsidR="00542591" w:rsidRPr="00542591" w:rsidRDefault="00542591" w:rsidP="00542591">
      <w:r w:rsidRPr="00542591">
        <w:rPr>
          <w:b/>
          <w:bCs/>
        </w:rPr>
        <w:t>### JWT Security</w:t>
      </w:r>
    </w:p>
    <w:p w14:paraId="714B43C8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**Token Generation:**</w:t>
      </w:r>
      <w:r w:rsidRPr="00542591">
        <w:t xml:space="preserve"> Secure random tokens</w:t>
      </w:r>
    </w:p>
    <w:p w14:paraId="6F74334F" w14:textId="77777777" w:rsidR="00542591" w:rsidRPr="00542591" w:rsidRDefault="00542591" w:rsidP="00542591">
      <w:r w:rsidRPr="00542591">
        <w:lastRenderedPageBreak/>
        <w:t xml:space="preserve">- </w:t>
      </w:r>
      <w:r w:rsidRPr="00542591">
        <w:rPr>
          <w:b/>
          <w:bCs/>
        </w:rPr>
        <w:t>**Expiration:**</w:t>
      </w:r>
      <w:r w:rsidRPr="00542591">
        <w:t xml:space="preserve"> 7-day token lifetime</w:t>
      </w:r>
    </w:p>
    <w:p w14:paraId="57E14E0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**Validation:**</w:t>
      </w:r>
      <w:r w:rsidRPr="00542591">
        <w:t xml:space="preserve"> Middleware verification on protected routes</w:t>
      </w:r>
    </w:p>
    <w:p w14:paraId="797AD41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**Storage:**</w:t>
      </w:r>
      <w:r w:rsidRPr="00542591">
        <w:t xml:space="preserve"> Client-side localStorage (consider httpOnly cookies for production)</w:t>
      </w:r>
    </w:p>
    <w:p w14:paraId="7827014B" w14:textId="77777777" w:rsidR="00542591" w:rsidRPr="00542591" w:rsidRDefault="00542591" w:rsidP="00542591"/>
    <w:p w14:paraId="0B69882B" w14:textId="77777777" w:rsidR="00542591" w:rsidRPr="00542591" w:rsidRDefault="00542591" w:rsidP="00542591">
      <w:r w:rsidRPr="00542591">
        <w:rPr>
          <w:b/>
          <w:bCs/>
        </w:rPr>
        <w:t>### Input Validation</w:t>
      </w:r>
    </w:p>
    <w:p w14:paraId="6A999F1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**Frontend:**</w:t>
      </w:r>
      <w:r w:rsidRPr="00542591">
        <w:t xml:space="preserve"> Real-time form validation</w:t>
      </w:r>
    </w:p>
    <w:p w14:paraId="2278AAB8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**Backend:**</w:t>
      </w:r>
      <w:r w:rsidRPr="00542591">
        <w:t xml:space="preserve"> express-validator for all inputs</w:t>
      </w:r>
    </w:p>
    <w:p w14:paraId="0A3A104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**Sanitization:**</w:t>
      </w:r>
      <w:r w:rsidRPr="00542591">
        <w:t xml:space="preserve"> Trim whitespace and normalize data</w:t>
      </w:r>
    </w:p>
    <w:p w14:paraId="708EB5C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**Type Checking:**</w:t>
      </w:r>
      <w:r w:rsidRPr="00542591">
        <w:t xml:space="preserve"> Proper data type validation</w:t>
      </w:r>
    </w:p>
    <w:p w14:paraId="2DDF77AB" w14:textId="77777777" w:rsidR="00542591" w:rsidRPr="00542591" w:rsidRDefault="00542591" w:rsidP="00542591"/>
    <w:p w14:paraId="70FEAAC4" w14:textId="77777777" w:rsidR="00542591" w:rsidRPr="00542591" w:rsidRDefault="00542591" w:rsidP="00542591">
      <w:r w:rsidRPr="00542591">
        <w:rPr>
          <w:b/>
          <w:bCs/>
        </w:rPr>
        <w:t>### API Security</w:t>
      </w:r>
    </w:p>
    <w:p w14:paraId="74EA24A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**CORS:**</w:t>
      </w:r>
      <w:r w:rsidRPr="00542591">
        <w:t xml:space="preserve"> Configured for specific origins</w:t>
      </w:r>
    </w:p>
    <w:p w14:paraId="558BFF0A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**Rate Limiting:**</w:t>
      </w:r>
      <w:r w:rsidRPr="00542591">
        <w:t xml:space="preserve"> Consider implementing for production</w:t>
      </w:r>
    </w:p>
    <w:p w14:paraId="76C418A4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**Error Handling:**</w:t>
      </w:r>
      <w:r w:rsidRPr="00542591">
        <w:t xml:space="preserve"> Generic error messages to prevent information leakage</w:t>
      </w:r>
    </w:p>
    <w:p w14:paraId="5BF24F00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**Authorization:**</w:t>
      </w:r>
      <w:r w:rsidRPr="00542591">
        <w:t xml:space="preserve"> User-specific data access only</w:t>
      </w:r>
    </w:p>
    <w:p w14:paraId="79CDA3EA" w14:textId="77777777" w:rsidR="00542591" w:rsidRPr="00542591" w:rsidRDefault="00542591" w:rsidP="00542591"/>
    <w:p w14:paraId="61163DF1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🔧</w:t>
      </w:r>
      <w:r w:rsidRPr="00542591">
        <w:rPr>
          <w:b/>
          <w:bCs/>
        </w:rPr>
        <w:t xml:space="preserve"> Troubleshooting</w:t>
      </w:r>
    </w:p>
    <w:p w14:paraId="2D534328" w14:textId="77777777" w:rsidR="00542591" w:rsidRPr="00542591" w:rsidRDefault="00542591" w:rsidP="00542591"/>
    <w:p w14:paraId="6E4431FE" w14:textId="77777777" w:rsidR="00542591" w:rsidRPr="00542591" w:rsidRDefault="00542591" w:rsidP="00542591">
      <w:r w:rsidRPr="00542591">
        <w:rPr>
          <w:b/>
          <w:bCs/>
        </w:rPr>
        <w:t>### Common Issues</w:t>
      </w:r>
    </w:p>
    <w:p w14:paraId="493EBCA8" w14:textId="77777777" w:rsidR="00542591" w:rsidRPr="00542591" w:rsidRDefault="00542591" w:rsidP="00542591"/>
    <w:p w14:paraId="06D85BB7" w14:textId="77777777" w:rsidR="00542591" w:rsidRPr="00542591" w:rsidRDefault="00542591" w:rsidP="00542591">
      <w:r w:rsidRPr="00542591">
        <w:rPr>
          <w:b/>
          <w:bCs/>
        </w:rPr>
        <w:t>#### MongoDB Connection Error</w:t>
      </w:r>
    </w:p>
    <w:p w14:paraId="3543376D" w14:textId="77777777" w:rsidR="00542591" w:rsidRPr="00542591" w:rsidRDefault="00542591" w:rsidP="00542591">
      <w:r w:rsidRPr="00542591">
        <w:rPr>
          <w:b/>
          <w:bCs/>
        </w:rPr>
        <w:t>**Problem:**</w:t>
      </w:r>
      <w:r w:rsidRPr="00542591">
        <w:t xml:space="preserve"> Cannot connect to MongoDB</w:t>
      </w:r>
    </w:p>
    <w:p w14:paraId="6EB2100F" w14:textId="77777777" w:rsidR="00542591" w:rsidRPr="00542591" w:rsidRDefault="00542591" w:rsidP="00542591">
      <w:r w:rsidRPr="00542591">
        <w:rPr>
          <w:b/>
          <w:bCs/>
        </w:rPr>
        <w:t>**Solution:**</w:t>
      </w:r>
    </w:p>
    <w:p w14:paraId="401F09E2" w14:textId="77777777" w:rsidR="00542591" w:rsidRPr="00542591" w:rsidRDefault="00542591" w:rsidP="00542591">
      <w:r w:rsidRPr="00542591">
        <w:t>1. Ensure MongoDB is running: `mongod`</w:t>
      </w:r>
    </w:p>
    <w:p w14:paraId="01CAF574" w14:textId="77777777" w:rsidR="00542591" w:rsidRPr="00542591" w:rsidRDefault="00542591" w:rsidP="00542591">
      <w:r w:rsidRPr="00542591">
        <w:t>2. Check connection string in `.env`</w:t>
      </w:r>
    </w:p>
    <w:p w14:paraId="62370827" w14:textId="77777777" w:rsidR="00542591" w:rsidRPr="00542591" w:rsidRDefault="00542591" w:rsidP="00542591">
      <w:r w:rsidRPr="00542591">
        <w:t>3. Verify port 27017 is available</w:t>
      </w:r>
    </w:p>
    <w:p w14:paraId="7440B608" w14:textId="77777777" w:rsidR="00542591" w:rsidRPr="00542591" w:rsidRDefault="00542591" w:rsidP="00542591"/>
    <w:p w14:paraId="71943708" w14:textId="77777777" w:rsidR="00542591" w:rsidRPr="00542591" w:rsidRDefault="00542591" w:rsidP="00542591">
      <w:r w:rsidRPr="00542591">
        <w:rPr>
          <w:b/>
          <w:bCs/>
        </w:rPr>
        <w:t>#### Google Maps Not Loading</w:t>
      </w:r>
    </w:p>
    <w:p w14:paraId="5E101DEC" w14:textId="77777777" w:rsidR="00542591" w:rsidRPr="00542591" w:rsidRDefault="00542591" w:rsidP="00542591">
      <w:r w:rsidRPr="00542591">
        <w:rPr>
          <w:b/>
          <w:bCs/>
        </w:rPr>
        <w:t>**Problem:**</w:t>
      </w:r>
      <w:r w:rsidRPr="00542591">
        <w:t xml:space="preserve"> Map shows error or doesn't load</w:t>
      </w:r>
    </w:p>
    <w:p w14:paraId="2B58D5DB" w14:textId="77777777" w:rsidR="00542591" w:rsidRPr="00542591" w:rsidRDefault="00542591" w:rsidP="00542591">
      <w:r w:rsidRPr="00542591">
        <w:rPr>
          <w:b/>
          <w:bCs/>
        </w:rPr>
        <w:t>**Solution:**</w:t>
      </w:r>
    </w:p>
    <w:p w14:paraId="0A10F459" w14:textId="77777777" w:rsidR="00542591" w:rsidRPr="00542591" w:rsidRDefault="00542591" w:rsidP="00542591">
      <w:r w:rsidRPr="00542591">
        <w:t>1. Verify API key in frontend `.env`</w:t>
      </w:r>
    </w:p>
    <w:p w14:paraId="477AC03D" w14:textId="77777777" w:rsidR="00542591" w:rsidRPr="00542591" w:rsidRDefault="00542591" w:rsidP="00542591">
      <w:r w:rsidRPr="00542591">
        <w:t>2. Enable Maps JavaScript API in Google Cloud Console</w:t>
      </w:r>
    </w:p>
    <w:p w14:paraId="4B2DD00E" w14:textId="77777777" w:rsidR="00542591" w:rsidRPr="00542591" w:rsidRDefault="00542591" w:rsidP="00542591">
      <w:r w:rsidRPr="00542591">
        <w:t>3. Check browser console for specific errors</w:t>
      </w:r>
    </w:p>
    <w:p w14:paraId="37939881" w14:textId="77777777" w:rsidR="00542591" w:rsidRPr="00542591" w:rsidRDefault="00542591" w:rsidP="00542591"/>
    <w:p w14:paraId="344E6A86" w14:textId="77777777" w:rsidR="00542591" w:rsidRPr="00542591" w:rsidRDefault="00542591" w:rsidP="00542591">
      <w:r w:rsidRPr="00542591">
        <w:rPr>
          <w:b/>
          <w:bCs/>
        </w:rPr>
        <w:t>#### JWT Token Issues</w:t>
      </w:r>
    </w:p>
    <w:p w14:paraId="3F597278" w14:textId="77777777" w:rsidR="00542591" w:rsidRPr="00542591" w:rsidRDefault="00542591" w:rsidP="00542591">
      <w:r w:rsidRPr="00542591">
        <w:rPr>
          <w:b/>
          <w:bCs/>
        </w:rPr>
        <w:t>**Problem:**</w:t>
      </w:r>
      <w:r w:rsidRPr="00542591">
        <w:t xml:space="preserve"> Authentication not working</w:t>
      </w:r>
    </w:p>
    <w:p w14:paraId="65892CA0" w14:textId="77777777" w:rsidR="00542591" w:rsidRPr="00542591" w:rsidRDefault="00542591" w:rsidP="00542591">
      <w:r w:rsidRPr="00542591">
        <w:rPr>
          <w:b/>
          <w:bCs/>
        </w:rPr>
        <w:t>**Solution:**</w:t>
      </w:r>
    </w:p>
    <w:p w14:paraId="5A81D775" w14:textId="77777777" w:rsidR="00542591" w:rsidRPr="00542591" w:rsidRDefault="00542591" w:rsidP="00542591">
      <w:r w:rsidRPr="00542591">
        <w:t>1. Check JWT_SECRET in backend `.env`</w:t>
      </w:r>
    </w:p>
    <w:p w14:paraId="42337B78" w14:textId="77777777" w:rsidR="00542591" w:rsidRPr="00542591" w:rsidRDefault="00542591" w:rsidP="00542591">
      <w:r w:rsidRPr="00542591">
        <w:t>2. Verify token format in API requests</w:t>
      </w:r>
    </w:p>
    <w:p w14:paraId="4C148DE0" w14:textId="77777777" w:rsidR="00542591" w:rsidRPr="00542591" w:rsidRDefault="00542591" w:rsidP="00542591">
      <w:r w:rsidRPr="00542591">
        <w:t>3. Check token expiration</w:t>
      </w:r>
    </w:p>
    <w:p w14:paraId="4B9397B3" w14:textId="77777777" w:rsidR="00542591" w:rsidRPr="00542591" w:rsidRDefault="00542591" w:rsidP="00542591"/>
    <w:p w14:paraId="782F993F" w14:textId="77777777" w:rsidR="00542591" w:rsidRPr="00542591" w:rsidRDefault="00542591" w:rsidP="00542591">
      <w:r w:rsidRPr="00542591">
        <w:rPr>
          <w:b/>
          <w:bCs/>
        </w:rPr>
        <w:t>#### CORS Errors</w:t>
      </w:r>
    </w:p>
    <w:p w14:paraId="55170351" w14:textId="77777777" w:rsidR="00542591" w:rsidRPr="00542591" w:rsidRDefault="00542591" w:rsidP="00542591">
      <w:r w:rsidRPr="00542591">
        <w:rPr>
          <w:b/>
          <w:bCs/>
        </w:rPr>
        <w:t>**Problem:**</w:t>
      </w:r>
      <w:r w:rsidRPr="00542591">
        <w:t xml:space="preserve"> Frontend cannot access backend API</w:t>
      </w:r>
    </w:p>
    <w:p w14:paraId="6EE716F6" w14:textId="77777777" w:rsidR="00542591" w:rsidRPr="00542591" w:rsidRDefault="00542591" w:rsidP="00542591">
      <w:r w:rsidRPr="00542591">
        <w:rPr>
          <w:b/>
          <w:bCs/>
        </w:rPr>
        <w:t>**Solution:**</w:t>
      </w:r>
    </w:p>
    <w:p w14:paraId="3268C1B8" w14:textId="77777777" w:rsidR="00542591" w:rsidRPr="00542591" w:rsidRDefault="00542591" w:rsidP="00542591">
      <w:r w:rsidRPr="00542591">
        <w:t>1. Verify CORS configuration in server.js</w:t>
      </w:r>
    </w:p>
    <w:p w14:paraId="77DC8E7A" w14:textId="77777777" w:rsidR="00542591" w:rsidRPr="00542591" w:rsidRDefault="00542591" w:rsidP="00542591">
      <w:r w:rsidRPr="00542591">
        <w:t>2. Check API URL in frontend `.env`</w:t>
      </w:r>
    </w:p>
    <w:p w14:paraId="6352C7F8" w14:textId="77777777" w:rsidR="00542591" w:rsidRPr="00542591" w:rsidRDefault="00542591" w:rsidP="00542591">
      <w:r w:rsidRPr="00542591">
        <w:t>3. Ensure both servers are running</w:t>
      </w:r>
    </w:p>
    <w:p w14:paraId="79CE536D" w14:textId="77777777" w:rsidR="00542591" w:rsidRPr="00542591" w:rsidRDefault="00542591" w:rsidP="00542591"/>
    <w:p w14:paraId="7B6370BC" w14:textId="77777777" w:rsidR="00542591" w:rsidRPr="00542591" w:rsidRDefault="00542591" w:rsidP="00542591">
      <w:r w:rsidRPr="00542591">
        <w:rPr>
          <w:b/>
          <w:bCs/>
        </w:rPr>
        <w:t>### Development Tips</w:t>
      </w:r>
    </w:p>
    <w:p w14:paraId="30E8CB1E" w14:textId="77777777" w:rsidR="00542591" w:rsidRPr="00542591" w:rsidRDefault="00542591" w:rsidP="00542591"/>
    <w:p w14:paraId="6DC50A3F" w14:textId="77777777" w:rsidR="00542591" w:rsidRPr="00542591" w:rsidRDefault="00542591" w:rsidP="00542591">
      <w:r w:rsidRPr="00542591">
        <w:t xml:space="preserve">1. </w:t>
      </w:r>
      <w:r w:rsidRPr="00542591">
        <w:rPr>
          <w:b/>
          <w:bCs/>
        </w:rPr>
        <w:t>**Environment Variables:**</w:t>
      </w:r>
      <w:r w:rsidRPr="00542591">
        <w:t xml:space="preserve"> Always use `.env` files for sensitive data</w:t>
      </w:r>
    </w:p>
    <w:p w14:paraId="3B27169C" w14:textId="77777777" w:rsidR="00542591" w:rsidRPr="00542591" w:rsidRDefault="00542591" w:rsidP="00542591">
      <w:r w:rsidRPr="00542591">
        <w:t xml:space="preserve">2. </w:t>
      </w:r>
      <w:r w:rsidRPr="00542591">
        <w:rPr>
          <w:b/>
          <w:bCs/>
        </w:rPr>
        <w:t>**Error Logging:**</w:t>
      </w:r>
      <w:r w:rsidRPr="00542591">
        <w:t xml:space="preserve"> Add console.log statements for debugging</w:t>
      </w:r>
    </w:p>
    <w:p w14:paraId="659B4519" w14:textId="77777777" w:rsidR="00542591" w:rsidRPr="00542591" w:rsidRDefault="00542591" w:rsidP="00542591">
      <w:r w:rsidRPr="00542591">
        <w:lastRenderedPageBreak/>
        <w:t xml:space="preserve">3. </w:t>
      </w:r>
      <w:r w:rsidRPr="00542591">
        <w:rPr>
          <w:b/>
          <w:bCs/>
        </w:rPr>
        <w:t>**Network Tab:**</w:t>
      </w:r>
      <w:r w:rsidRPr="00542591">
        <w:t xml:space="preserve"> Use browser dev tools to inspect API calls</w:t>
      </w:r>
    </w:p>
    <w:p w14:paraId="10B6B58A" w14:textId="77777777" w:rsidR="00542591" w:rsidRPr="00542591" w:rsidRDefault="00542591" w:rsidP="00542591">
      <w:r w:rsidRPr="00542591">
        <w:t xml:space="preserve">4. </w:t>
      </w:r>
      <w:r w:rsidRPr="00542591">
        <w:rPr>
          <w:b/>
          <w:bCs/>
        </w:rPr>
        <w:t>**Database GUI:**</w:t>
      </w:r>
      <w:r w:rsidRPr="00542591">
        <w:t xml:space="preserve"> Use MongoDB Compass for database inspection</w:t>
      </w:r>
    </w:p>
    <w:p w14:paraId="4C5F205C" w14:textId="77777777" w:rsidR="00542591" w:rsidRPr="00542591" w:rsidRDefault="00542591" w:rsidP="00542591">
      <w:r w:rsidRPr="00542591">
        <w:t xml:space="preserve">5. </w:t>
      </w:r>
      <w:r w:rsidRPr="00542591">
        <w:rPr>
          <w:b/>
          <w:bCs/>
        </w:rPr>
        <w:t>**Postman:**</w:t>
      </w:r>
      <w:r w:rsidRPr="00542591">
        <w:t xml:space="preserve"> Test API endpoints independently</w:t>
      </w:r>
    </w:p>
    <w:p w14:paraId="78695038" w14:textId="77777777" w:rsidR="00542591" w:rsidRPr="00542591" w:rsidRDefault="00542591" w:rsidP="00542591"/>
    <w:p w14:paraId="7B377CA3" w14:textId="77777777" w:rsidR="00542591" w:rsidRPr="00542591" w:rsidRDefault="00542591" w:rsidP="00542591">
      <w:r w:rsidRPr="00542591">
        <w:rPr>
          <w:b/>
          <w:bCs/>
        </w:rPr>
        <w:t>### Production Considerations</w:t>
      </w:r>
    </w:p>
    <w:p w14:paraId="1AB562A4" w14:textId="77777777" w:rsidR="00542591" w:rsidRPr="00542591" w:rsidRDefault="00542591" w:rsidP="00542591"/>
    <w:p w14:paraId="3B95F6EF" w14:textId="77777777" w:rsidR="00542591" w:rsidRPr="00542591" w:rsidRDefault="00542591" w:rsidP="00542591">
      <w:r w:rsidRPr="00542591">
        <w:t xml:space="preserve">1. </w:t>
      </w:r>
      <w:r w:rsidRPr="00542591">
        <w:rPr>
          <w:b/>
          <w:bCs/>
        </w:rPr>
        <w:t>**Environment Variables:**</w:t>
      </w:r>
      <w:r w:rsidRPr="00542591">
        <w:t xml:space="preserve"> Use production-safe values</w:t>
      </w:r>
    </w:p>
    <w:p w14:paraId="032F0200" w14:textId="77777777" w:rsidR="00542591" w:rsidRPr="00542591" w:rsidRDefault="00542591" w:rsidP="00542591">
      <w:r w:rsidRPr="00542591">
        <w:t xml:space="preserve">2. </w:t>
      </w:r>
      <w:r w:rsidRPr="00542591">
        <w:rPr>
          <w:b/>
          <w:bCs/>
        </w:rPr>
        <w:t>**HTTPS:**</w:t>
      </w:r>
      <w:r w:rsidRPr="00542591">
        <w:t xml:space="preserve"> Enable SSL certificates</w:t>
      </w:r>
    </w:p>
    <w:p w14:paraId="3D6C5EF1" w14:textId="77777777" w:rsidR="00542591" w:rsidRPr="00542591" w:rsidRDefault="00542591" w:rsidP="00542591">
      <w:r w:rsidRPr="00542591">
        <w:t xml:space="preserve">3. </w:t>
      </w:r>
      <w:r w:rsidRPr="00542591">
        <w:rPr>
          <w:b/>
          <w:bCs/>
        </w:rPr>
        <w:t>**Database:**</w:t>
      </w:r>
      <w:r w:rsidRPr="00542591">
        <w:t xml:space="preserve"> Use MongoDB Atlas or similar cloud service</w:t>
      </w:r>
    </w:p>
    <w:p w14:paraId="01830C16" w14:textId="77777777" w:rsidR="00542591" w:rsidRPr="00542591" w:rsidRDefault="00542591" w:rsidP="00542591">
      <w:r w:rsidRPr="00542591">
        <w:t xml:space="preserve">4. </w:t>
      </w:r>
      <w:r w:rsidRPr="00542591">
        <w:rPr>
          <w:b/>
          <w:bCs/>
        </w:rPr>
        <w:t>**Deployment:**</w:t>
      </w:r>
      <w:r w:rsidRPr="00542591">
        <w:t xml:space="preserve"> Consider platforms like Heroku, Vercel, or AWS</w:t>
      </w:r>
    </w:p>
    <w:p w14:paraId="1B736BE1" w14:textId="77777777" w:rsidR="00542591" w:rsidRPr="00542591" w:rsidRDefault="00542591" w:rsidP="00542591">
      <w:r w:rsidRPr="00542591">
        <w:t xml:space="preserve">5. </w:t>
      </w:r>
      <w:r w:rsidRPr="00542591">
        <w:rPr>
          <w:b/>
          <w:bCs/>
        </w:rPr>
        <w:t>**Monitoring:**</w:t>
      </w:r>
      <w:r w:rsidRPr="00542591">
        <w:t xml:space="preserve"> Implement logging and error tracking</w:t>
      </w:r>
    </w:p>
    <w:p w14:paraId="35FE5FF2" w14:textId="77777777" w:rsidR="00542591" w:rsidRPr="00542591" w:rsidRDefault="00542591" w:rsidP="00542591">
      <w:r w:rsidRPr="00542591">
        <w:t xml:space="preserve">6. </w:t>
      </w:r>
      <w:r w:rsidRPr="00542591">
        <w:rPr>
          <w:b/>
          <w:bCs/>
        </w:rPr>
        <w:t>**Performance:**</w:t>
      </w:r>
      <w:r w:rsidRPr="00542591">
        <w:t xml:space="preserve"> Add caching and optimization</w:t>
      </w:r>
    </w:p>
    <w:p w14:paraId="7AB397A5" w14:textId="77777777" w:rsidR="00542591" w:rsidRPr="00542591" w:rsidRDefault="00542591" w:rsidP="00542591">
      <w:r w:rsidRPr="00542591">
        <w:t xml:space="preserve">7. </w:t>
      </w:r>
      <w:r w:rsidRPr="00542591">
        <w:rPr>
          <w:b/>
          <w:bCs/>
        </w:rPr>
        <w:t>**Security:**</w:t>
      </w:r>
      <w:r w:rsidRPr="00542591">
        <w:t xml:space="preserve"> Implement rate limiting and additional validation</w:t>
      </w:r>
    </w:p>
    <w:p w14:paraId="56CD9D76" w14:textId="77777777" w:rsidR="00542591" w:rsidRPr="00542591" w:rsidRDefault="00542591" w:rsidP="00542591"/>
    <w:p w14:paraId="291E8FE9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📈</w:t>
      </w:r>
      <w:r w:rsidRPr="00542591">
        <w:rPr>
          <w:b/>
          <w:bCs/>
        </w:rPr>
        <w:t xml:space="preserve"> Future Enhancements</w:t>
      </w:r>
    </w:p>
    <w:p w14:paraId="1483A188" w14:textId="77777777" w:rsidR="00542591" w:rsidRPr="00542591" w:rsidRDefault="00542591" w:rsidP="00542591"/>
    <w:p w14:paraId="18D8A79D" w14:textId="77777777" w:rsidR="00542591" w:rsidRPr="00542591" w:rsidRDefault="00542591" w:rsidP="00542591">
      <w:r w:rsidRPr="00542591">
        <w:rPr>
          <w:b/>
          <w:bCs/>
        </w:rPr>
        <w:t>### Potential Features</w:t>
      </w:r>
    </w:p>
    <w:p w14:paraId="4AA2F745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**Image Upload:**</w:t>
      </w:r>
      <w:r w:rsidRPr="00542591">
        <w:t xml:space="preserve"> Add photos to destinations</w:t>
      </w:r>
    </w:p>
    <w:p w14:paraId="68F4E59C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**Weather Integration:**</w:t>
      </w:r>
      <w:r w:rsidRPr="00542591">
        <w:t xml:space="preserve"> Show weather forecasts</w:t>
      </w:r>
    </w:p>
    <w:p w14:paraId="16197FD2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**Expense Tracking:**</w:t>
      </w:r>
      <w:r w:rsidRPr="00542591">
        <w:t xml:space="preserve"> Budget management features</w:t>
      </w:r>
    </w:p>
    <w:p w14:paraId="6B494F36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**Social Sharing:**</w:t>
      </w:r>
      <w:r w:rsidRPr="00542591">
        <w:t xml:space="preserve"> Share itineraries with friends</w:t>
      </w:r>
    </w:p>
    <w:p w14:paraId="7670C619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**Offline Support:**</w:t>
      </w:r>
      <w:r w:rsidRPr="00542591">
        <w:t xml:space="preserve"> PWA capabilities</w:t>
      </w:r>
    </w:p>
    <w:p w14:paraId="5F6C941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**Mobile App:**</w:t>
      </w:r>
      <w:r w:rsidRPr="00542591">
        <w:t xml:space="preserve"> React Native version</w:t>
      </w:r>
    </w:p>
    <w:p w14:paraId="637AC6B8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**Advanced Maps:**</w:t>
      </w:r>
      <w:r w:rsidRPr="00542591">
        <w:t xml:space="preserve"> Route planning and directions</w:t>
      </w:r>
    </w:p>
    <w:p w14:paraId="782664CC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**Notifications:**</w:t>
      </w:r>
      <w:r w:rsidRPr="00542591">
        <w:t xml:space="preserve"> Email reminders for trips</w:t>
      </w:r>
    </w:p>
    <w:p w14:paraId="73F5CBC9" w14:textId="77777777" w:rsidR="00542591" w:rsidRPr="00542591" w:rsidRDefault="00542591" w:rsidP="00542591"/>
    <w:p w14:paraId="3797CA97" w14:textId="77777777" w:rsidR="00542591" w:rsidRPr="00542591" w:rsidRDefault="00542591" w:rsidP="00542591">
      <w:r w:rsidRPr="00542591">
        <w:rPr>
          <w:b/>
          <w:bCs/>
        </w:rPr>
        <w:lastRenderedPageBreak/>
        <w:t>### Technical Improvements</w:t>
      </w:r>
    </w:p>
    <w:p w14:paraId="5543E456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**TypeScript:**</w:t>
      </w:r>
      <w:r w:rsidRPr="00542591">
        <w:t xml:space="preserve"> Add type safety</w:t>
      </w:r>
    </w:p>
    <w:p w14:paraId="289B9D25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**Testing:**</w:t>
      </w:r>
      <w:r w:rsidRPr="00542591">
        <w:t xml:space="preserve"> Unit and integration tests</w:t>
      </w:r>
    </w:p>
    <w:p w14:paraId="74E86F7A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**State Management:**</w:t>
      </w:r>
      <w:r w:rsidRPr="00542591">
        <w:t xml:space="preserve"> Redux or Zustand</w:t>
      </w:r>
    </w:p>
    <w:p w14:paraId="14098FC3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**Performance:**</w:t>
      </w:r>
      <w:r w:rsidRPr="00542591">
        <w:t xml:space="preserve"> Code splitting and lazy loading</w:t>
      </w:r>
    </w:p>
    <w:p w14:paraId="4DDCE9CE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**SEO:**</w:t>
      </w:r>
      <w:r w:rsidRPr="00542591">
        <w:t xml:space="preserve"> Server-side rendering with Next.js</w:t>
      </w:r>
    </w:p>
    <w:p w14:paraId="2F0265FE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**Real-time:**</w:t>
      </w:r>
      <w:r w:rsidRPr="00542591">
        <w:t xml:space="preserve"> WebSocket integration</w:t>
      </w:r>
    </w:p>
    <w:p w14:paraId="0A0F992B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**Caching:**</w:t>
      </w:r>
      <w:r w:rsidRPr="00542591">
        <w:t xml:space="preserve"> Redis implementation</w:t>
      </w:r>
    </w:p>
    <w:p w14:paraId="1373BC93" w14:textId="77777777" w:rsidR="00542591" w:rsidRPr="00542591" w:rsidRDefault="00542591" w:rsidP="00542591">
      <w:r w:rsidRPr="00542591">
        <w:t xml:space="preserve">- </w:t>
      </w:r>
      <w:r w:rsidRPr="00542591">
        <w:rPr>
          <w:b/>
          <w:bCs/>
        </w:rPr>
        <w:t>**Microservices:**</w:t>
      </w:r>
      <w:r w:rsidRPr="00542591">
        <w:t xml:space="preserve"> Split into smaller services</w:t>
      </w:r>
    </w:p>
    <w:p w14:paraId="5A15FE7C" w14:textId="77777777" w:rsidR="00542591" w:rsidRPr="00542591" w:rsidRDefault="00542591" w:rsidP="00542591"/>
    <w:p w14:paraId="18D0C5E6" w14:textId="77777777" w:rsidR="00542591" w:rsidRPr="00542591" w:rsidRDefault="00542591" w:rsidP="00542591">
      <w:r w:rsidRPr="00542591">
        <w:t>---</w:t>
      </w:r>
    </w:p>
    <w:p w14:paraId="1C44BCC8" w14:textId="77777777" w:rsidR="00542591" w:rsidRPr="00542591" w:rsidRDefault="00542591" w:rsidP="00542591"/>
    <w:p w14:paraId="140B0F4A" w14:textId="77777777" w:rsidR="00542591" w:rsidRPr="00542591" w:rsidRDefault="00542591" w:rsidP="00542591">
      <w:r w:rsidRPr="00542591">
        <w:rPr>
          <w:b/>
          <w:bCs/>
        </w:rPr>
        <w:t xml:space="preserve">## </w:t>
      </w:r>
      <w:r w:rsidRPr="00542591">
        <w:rPr>
          <w:rFonts w:ascii="Segoe UI Emoji" w:hAnsi="Segoe UI Emoji" w:cs="Segoe UI Emoji"/>
          <w:b/>
          <w:bCs/>
        </w:rPr>
        <w:t>📞</w:t>
      </w:r>
      <w:r w:rsidRPr="00542591">
        <w:rPr>
          <w:b/>
          <w:bCs/>
        </w:rPr>
        <w:t xml:space="preserve"> Support</w:t>
      </w:r>
    </w:p>
    <w:p w14:paraId="07563A11" w14:textId="77777777" w:rsidR="00542591" w:rsidRPr="00542591" w:rsidRDefault="00542591" w:rsidP="00542591"/>
    <w:p w14:paraId="11FE49CA" w14:textId="77777777" w:rsidR="00542591" w:rsidRPr="00542591" w:rsidRDefault="00542591" w:rsidP="00542591">
      <w:r w:rsidRPr="00542591">
        <w:t>For issues or questions:</w:t>
      </w:r>
    </w:p>
    <w:p w14:paraId="636172EB" w14:textId="77777777" w:rsidR="00542591" w:rsidRPr="00542591" w:rsidRDefault="00542591" w:rsidP="00542591">
      <w:r w:rsidRPr="00542591">
        <w:t>1. Check this documentation first</w:t>
      </w:r>
    </w:p>
    <w:p w14:paraId="2C82857A" w14:textId="77777777" w:rsidR="00542591" w:rsidRPr="00542591" w:rsidRDefault="00542591" w:rsidP="00542591">
      <w:r w:rsidRPr="00542591">
        <w:t>2. Review error messages in browser console</w:t>
      </w:r>
    </w:p>
    <w:p w14:paraId="26476693" w14:textId="77777777" w:rsidR="00542591" w:rsidRPr="00542591" w:rsidRDefault="00542591" w:rsidP="00542591">
      <w:r w:rsidRPr="00542591">
        <w:t>3. Verify environment variable configuration</w:t>
      </w:r>
    </w:p>
    <w:p w14:paraId="1C36D34C" w14:textId="77777777" w:rsidR="00542591" w:rsidRPr="00542591" w:rsidRDefault="00542591" w:rsidP="00542591">
      <w:r w:rsidRPr="00542591">
        <w:t>4. Test API endpoints with Postman</w:t>
      </w:r>
    </w:p>
    <w:p w14:paraId="7E54BF6E" w14:textId="77777777" w:rsidR="00542591" w:rsidRPr="00542591" w:rsidRDefault="00542591" w:rsidP="00542591">
      <w:r w:rsidRPr="00542591">
        <w:t>5. Check MongoDB connection and data</w:t>
      </w:r>
    </w:p>
    <w:p w14:paraId="1440E157" w14:textId="77777777" w:rsidR="00542591" w:rsidRPr="00542591" w:rsidRDefault="00542591" w:rsidP="00542591"/>
    <w:p w14:paraId="18117C2F" w14:textId="77777777" w:rsidR="00542591" w:rsidRPr="00542591" w:rsidRDefault="00542591" w:rsidP="00542591">
      <w:pPr>
        <w:rPr>
          <w:b/>
          <w:bCs/>
          <w:color w:val="FF0000"/>
          <w:sz w:val="36"/>
          <w:szCs w:val="36"/>
        </w:rPr>
      </w:pPr>
      <w:r w:rsidRPr="00542591">
        <w:rPr>
          <w:b/>
          <w:bCs/>
          <w:color w:val="FF0000"/>
          <w:sz w:val="36"/>
          <w:szCs w:val="36"/>
        </w:rPr>
        <w:t>This documentation provides a comprehensive guide to understanding, setting up, and maintaining the Travel Planner application. Keep it updated as the project evolves!</w:t>
      </w:r>
    </w:p>
    <w:p w14:paraId="7B2A232D" w14:textId="77777777" w:rsidR="00542591" w:rsidRDefault="00542591"/>
    <w:sectPr w:rsidR="00542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44095D"/>
    <w:multiLevelType w:val="hybridMultilevel"/>
    <w:tmpl w:val="220EE424"/>
    <w:lvl w:ilvl="0" w:tplc="F07C69D2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0066CC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423D9"/>
    <w:multiLevelType w:val="hybridMultilevel"/>
    <w:tmpl w:val="D5302C0A"/>
    <w:lvl w:ilvl="0" w:tplc="74D6D86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75927">
    <w:abstractNumId w:val="8"/>
  </w:num>
  <w:num w:numId="2" w16cid:durableId="1315065652">
    <w:abstractNumId w:val="6"/>
  </w:num>
  <w:num w:numId="3" w16cid:durableId="466895392">
    <w:abstractNumId w:val="5"/>
  </w:num>
  <w:num w:numId="4" w16cid:durableId="1930384011">
    <w:abstractNumId w:val="4"/>
  </w:num>
  <w:num w:numId="5" w16cid:durableId="2135826902">
    <w:abstractNumId w:val="7"/>
  </w:num>
  <w:num w:numId="6" w16cid:durableId="203715571">
    <w:abstractNumId w:val="3"/>
  </w:num>
  <w:num w:numId="7" w16cid:durableId="627512681">
    <w:abstractNumId w:val="2"/>
  </w:num>
  <w:num w:numId="8" w16cid:durableId="1341155816">
    <w:abstractNumId w:val="1"/>
  </w:num>
  <w:num w:numId="9" w16cid:durableId="185485366">
    <w:abstractNumId w:val="0"/>
  </w:num>
  <w:num w:numId="10" w16cid:durableId="1369525826">
    <w:abstractNumId w:val="9"/>
  </w:num>
  <w:num w:numId="11" w16cid:durableId="1234588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233"/>
    <w:rsid w:val="0006063C"/>
    <w:rsid w:val="0015074B"/>
    <w:rsid w:val="0029639D"/>
    <w:rsid w:val="00326F90"/>
    <w:rsid w:val="00542591"/>
    <w:rsid w:val="00780A6D"/>
    <w:rsid w:val="00AA1D8D"/>
    <w:rsid w:val="00B47730"/>
    <w:rsid w:val="00CB0664"/>
    <w:rsid w:val="00DF42D0"/>
    <w:rsid w:val="00F30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E61F8"/>
  <w14:defaultImageDpi w14:val="300"/>
  <w15:docId w15:val="{84B38721-E462-4B14-B59D-06DF62F0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54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Choudhary, Shivam Kumar</cp:lastModifiedBy>
  <cp:revision>3</cp:revision>
  <dcterms:created xsi:type="dcterms:W3CDTF">2013-12-23T23:15:00Z</dcterms:created>
  <dcterms:modified xsi:type="dcterms:W3CDTF">2025-08-14T05:06:00Z</dcterms:modified>
  <cp:category/>
</cp:coreProperties>
</file>